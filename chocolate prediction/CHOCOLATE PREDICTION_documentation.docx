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7057F" w14:textId="382AC667" w:rsidR="008B29F6" w:rsidRPr="00354181" w:rsidRDefault="00354181" w:rsidP="00354181">
      <w:pPr>
        <w:pStyle w:val="Title"/>
        <w:pBdr>
          <w:bottom w:val="single" w:sz="8" w:space="13" w:color="4F81BD" w:themeColor="accent1"/>
        </w:pBdr>
        <w:jc w:val="both"/>
        <w:rPr>
          <w:rFonts w:ascii="Times New Roman" w:hAnsi="Times New Roman" w:cs="Times New Roman"/>
          <w:color w:val="000000" w:themeColor="text1"/>
          <w:sz w:val="36"/>
          <w:szCs w:val="36"/>
        </w:rPr>
      </w:pPr>
      <w:r w:rsidRPr="00354181">
        <w:rPr>
          <w:rFonts w:ascii="Times New Roman" w:hAnsi="Times New Roman" w:cs="Times New Roman"/>
          <w:color w:val="000000" w:themeColor="text1"/>
          <w:sz w:val="36"/>
          <w:szCs w:val="36"/>
        </w:rPr>
        <w:t>PREDICTING CHOCOLATE BRAND PREDICTION USING WEB SCRAPING AND MACHINE LEARNING</w:t>
      </w:r>
    </w:p>
    <w:p w14:paraId="34BAC6C2" w14:textId="77777777" w:rsidR="003C6EC9" w:rsidRPr="008B29F6" w:rsidRDefault="00000000" w:rsidP="008B29F6">
      <w:pPr>
        <w:jc w:val="both"/>
        <w:rPr>
          <w:rFonts w:cs="Times New Roman"/>
        </w:rPr>
      </w:pPr>
      <w:r w:rsidRPr="008B29F6">
        <w:rPr>
          <w:rFonts w:cs="Times New Roman"/>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6"/>
      </w:tblGrid>
      <w:tr w:rsidR="00165456" w:rsidRPr="008B29F6" w14:paraId="35B0D84D" w14:textId="77777777" w:rsidTr="008B29F6">
        <w:trPr>
          <w:trHeight w:val="791"/>
          <w:jc w:val="center"/>
        </w:trPr>
        <w:tc>
          <w:tcPr>
            <w:tcW w:w="6616" w:type="dxa"/>
          </w:tcPr>
          <w:p w14:paraId="7C67D059" w14:textId="4957BA18" w:rsidR="008B29F6" w:rsidRPr="008B29F6" w:rsidRDefault="00165456" w:rsidP="008B29F6">
            <w:pPr>
              <w:jc w:val="both"/>
              <w:rPr>
                <w:rFonts w:cs="Times New Roman"/>
                <w:color w:val="000000" w:themeColor="text1"/>
              </w:rPr>
            </w:pPr>
            <w:r w:rsidRPr="008B29F6">
              <w:rPr>
                <w:rFonts w:cs="Times New Roman"/>
              </w:rPr>
              <w:br/>
            </w:r>
            <w:r w:rsidR="008B29F6" w:rsidRPr="008B29F6">
              <w:rPr>
                <w:rFonts w:cs="Times New Roman"/>
                <w:color w:val="000000" w:themeColor="text1"/>
              </w:rPr>
              <w:t xml:space="preserve">NAME: </w:t>
            </w:r>
            <w:r w:rsidR="00354181">
              <w:rPr>
                <w:rFonts w:cs="Times New Roman"/>
                <w:color w:val="000000" w:themeColor="text1"/>
              </w:rPr>
              <w:t>JEFRIN SOBI</w:t>
            </w:r>
            <w:r w:rsidR="008B29F6" w:rsidRPr="008B29F6">
              <w:rPr>
                <w:rFonts w:cs="Times New Roman"/>
                <w:color w:val="000000" w:themeColor="text1"/>
              </w:rPr>
              <w:t xml:space="preserve"> </w:t>
            </w:r>
            <w:r w:rsidR="00354181">
              <w:rPr>
                <w:rFonts w:cs="Times New Roman"/>
                <w:color w:val="000000" w:themeColor="text1"/>
              </w:rPr>
              <w:t>S</w:t>
            </w:r>
          </w:p>
        </w:tc>
      </w:tr>
      <w:tr w:rsidR="008B29F6" w:rsidRPr="008B29F6" w14:paraId="6CE3FC15" w14:textId="77777777" w:rsidTr="008B29F6">
        <w:trPr>
          <w:trHeight w:val="571"/>
          <w:jc w:val="center"/>
        </w:trPr>
        <w:tc>
          <w:tcPr>
            <w:tcW w:w="6616" w:type="dxa"/>
          </w:tcPr>
          <w:p w14:paraId="5C66C016" w14:textId="77777777" w:rsidR="008B29F6" w:rsidRPr="008B29F6" w:rsidRDefault="008B29F6" w:rsidP="008B29F6">
            <w:pPr>
              <w:spacing w:before="240"/>
              <w:jc w:val="both"/>
              <w:rPr>
                <w:rFonts w:cs="Times New Roman"/>
                <w:color w:val="000000" w:themeColor="text1"/>
              </w:rPr>
            </w:pPr>
            <w:r w:rsidRPr="008B29F6">
              <w:rPr>
                <w:rFonts w:cs="Times New Roman"/>
                <w:color w:val="000000" w:themeColor="text1"/>
              </w:rPr>
              <w:t>COURSE: DA/DS, Offline</w:t>
            </w:r>
          </w:p>
        </w:tc>
      </w:tr>
      <w:tr w:rsidR="008B29F6" w:rsidRPr="008B29F6" w14:paraId="280E1BB7" w14:textId="77777777" w:rsidTr="008B29F6">
        <w:trPr>
          <w:trHeight w:val="398"/>
          <w:jc w:val="center"/>
        </w:trPr>
        <w:tc>
          <w:tcPr>
            <w:tcW w:w="6616" w:type="dxa"/>
          </w:tcPr>
          <w:p w14:paraId="014AA7A5" w14:textId="77777777" w:rsidR="008B29F6" w:rsidRPr="008B29F6" w:rsidRDefault="008B29F6" w:rsidP="008B29F6">
            <w:pPr>
              <w:spacing w:before="240"/>
              <w:jc w:val="both"/>
              <w:rPr>
                <w:rFonts w:cs="Times New Roman"/>
                <w:color w:val="000000" w:themeColor="text1"/>
              </w:rPr>
            </w:pPr>
            <w:r w:rsidRPr="008B29F6">
              <w:rPr>
                <w:rFonts w:cs="Times New Roman"/>
                <w:color w:val="000000" w:themeColor="text1"/>
              </w:rPr>
              <w:t>BATCH: JUNE 2025</w:t>
            </w:r>
          </w:p>
        </w:tc>
      </w:tr>
    </w:tbl>
    <w:p w14:paraId="404A0CDB" w14:textId="77777777" w:rsidR="008B29F6" w:rsidRPr="008B29F6" w:rsidRDefault="008B29F6" w:rsidP="008B29F6">
      <w:pPr>
        <w:jc w:val="both"/>
        <w:rPr>
          <w:rFonts w:cs="Times New Roman"/>
          <w:color w:val="000000" w:themeColor="text1"/>
        </w:rPr>
      </w:pPr>
    </w:p>
    <w:p w14:paraId="73DBF693" w14:textId="77777777" w:rsidR="001C4189" w:rsidRPr="008B29F6" w:rsidRDefault="00000000" w:rsidP="008B29F6">
      <w:pPr>
        <w:jc w:val="both"/>
        <w:rPr>
          <w:rFonts w:cs="Times New Roman"/>
        </w:rPr>
      </w:pPr>
      <w:r w:rsidRPr="008B29F6">
        <w:rPr>
          <w:rFonts w:cs="Times New Roman"/>
        </w:rPr>
        <w:br w:type="page"/>
      </w:r>
    </w:p>
    <w:p w14:paraId="588F52CC" w14:textId="77777777" w:rsidR="003C6EC9" w:rsidRDefault="003C6EC9" w:rsidP="008B29F6">
      <w:pPr>
        <w:pStyle w:val="Heading1"/>
        <w:numPr>
          <w:ilvl w:val="0"/>
          <w:numId w:val="12"/>
        </w:numPr>
        <w:jc w:val="both"/>
        <w:rPr>
          <w:rFonts w:ascii="Times New Roman" w:hAnsi="Times New Roman" w:cs="Times New Roman"/>
          <w:color w:val="000000" w:themeColor="text1"/>
        </w:rPr>
      </w:pPr>
      <w:r w:rsidRPr="008B29F6">
        <w:rPr>
          <w:rFonts w:ascii="Times New Roman" w:hAnsi="Times New Roman" w:cs="Times New Roman"/>
          <w:color w:val="000000" w:themeColor="text1"/>
        </w:rPr>
        <w:lastRenderedPageBreak/>
        <w:t>INTRODUCTION</w:t>
      </w:r>
      <w:r w:rsidR="008B29F6">
        <w:rPr>
          <w:rFonts w:ascii="Times New Roman" w:hAnsi="Times New Roman" w:cs="Times New Roman"/>
          <w:color w:val="000000" w:themeColor="text1"/>
        </w:rPr>
        <w:t>:</w:t>
      </w:r>
    </w:p>
    <w:p w14:paraId="0D683D72" w14:textId="77777777" w:rsidR="008B29F6" w:rsidRPr="008B29F6" w:rsidRDefault="008B29F6" w:rsidP="008B29F6">
      <w:pPr>
        <w:jc w:val="both"/>
      </w:pPr>
    </w:p>
    <w:p w14:paraId="13F18C37" w14:textId="65299598" w:rsidR="00582C2F" w:rsidRPr="00582C2F" w:rsidRDefault="00582C2F" w:rsidP="00582C2F">
      <w:pPr>
        <w:jc w:val="both"/>
        <w:rPr>
          <w:color w:val="000000" w:themeColor="text1"/>
          <w:lang w:val="en-IN"/>
        </w:rPr>
      </w:pPr>
      <w:r w:rsidRPr="00582C2F">
        <w:rPr>
          <w:color w:val="000000" w:themeColor="text1"/>
          <w:lang w:val="en-IN"/>
        </w:rPr>
        <w:t xml:space="preserve">This project focuses on predicting chocolate brand categories using machine learning techniques. By performing web scraping from e-commerce websites, a dataset containing information such as brand, </w:t>
      </w:r>
      <w:proofErr w:type="spellStart"/>
      <w:r w:rsidRPr="00582C2F">
        <w:rPr>
          <w:color w:val="000000" w:themeColor="text1"/>
          <w:lang w:val="en-IN"/>
        </w:rPr>
        <w:t>flavor</w:t>
      </w:r>
      <w:proofErr w:type="spellEnd"/>
      <w:r w:rsidRPr="00582C2F">
        <w:rPr>
          <w:color w:val="000000" w:themeColor="text1"/>
          <w:lang w:val="en-IN"/>
        </w:rPr>
        <w:t xml:space="preserve">, type, ingredients, rating, discount, and selling price was collected. The data was then cleaned, </w:t>
      </w:r>
      <w:proofErr w:type="spellStart"/>
      <w:r w:rsidRPr="00582C2F">
        <w:rPr>
          <w:color w:val="000000" w:themeColor="text1"/>
          <w:lang w:val="en-IN"/>
        </w:rPr>
        <w:t>analyzed</w:t>
      </w:r>
      <w:proofErr w:type="spellEnd"/>
      <w:r w:rsidRPr="00582C2F">
        <w:rPr>
          <w:color w:val="000000" w:themeColor="text1"/>
          <w:lang w:val="en-IN"/>
        </w:rPr>
        <w:t>, and used to train machine learning models to predict the chocolate brand or price category.</w:t>
      </w:r>
    </w:p>
    <w:p w14:paraId="7309F004" w14:textId="349CC37E" w:rsidR="003C6EC9" w:rsidRPr="008B29F6" w:rsidRDefault="003C6EC9" w:rsidP="008B29F6">
      <w:pPr>
        <w:jc w:val="both"/>
        <w:rPr>
          <w:rFonts w:cs="Times New Roman"/>
          <w:color w:val="000000" w:themeColor="text1"/>
        </w:rPr>
      </w:pPr>
    </w:p>
    <w:p w14:paraId="5F49ACBB" w14:textId="77777777" w:rsidR="001C4189" w:rsidRPr="008B29F6" w:rsidRDefault="001C4189" w:rsidP="008B29F6">
      <w:pPr>
        <w:jc w:val="both"/>
        <w:rPr>
          <w:rFonts w:cs="Times New Roman"/>
          <w:color w:val="000000" w:themeColor="text1"/>
        </w:rPr>
      </w:pPr>
    </w:p>
    <w:p w14:paraId="287475B3" w14:textId="77777777" w:rsidR="003C6EC9" w:rsidRDefault="003C6EC9" w:rsidP="008B29F6">
      <w:pPr>
        <w:pStyle w:val="Heading1"/>
        <w:numPr>
          <w:ilvl w:val="0"/>
          <w:numId w:val="12"/>
        </w:numPr>
        <w:jc w:val="both"/>
        <w:rPr>
          <w:rFonts w:ascii="Times New Roman" w:hAnsi="Times New Roman" w:cs="Times New Roman"/>
          <w:color w:val="000000" w:themeColor="text1"/>
        </w:rPr>
      </w:pPr>
      <w:r w:rsidRPr="008B29F6">
        <w:rPr>
          <w:rFonts w:ascii="Times New Roman" w:hAnsi="Times New Roman" w:cs="Times New Roman"/>
          <w:color w:val="000000" w:themeColor="text1"/>
        </w:rPr>
        <w:t>AIM</w:t>
      </w:r>
      <w:r w:rsidR="008B29F6">
        <w:rPr>
          <w:rFonts w:ascii="Times New Roman" w:hAnsi="Times New Roman" w:cs="Times New Roman"/>
          <w:color w:val="000000" w:themeColor="text1"/>
        </w:rPr>
        <w:t>:</w:t>
      </w:r>
    </w:p>
    <w:p w14:paraId="16D41FDC" w14:textId="77777777" w:rsidR="008B29F6" w:rsidRPr="00582C2F" w:rsidRDefault="008B29F6" w:rsidP="008B29F6">
      <w:pPr>
        <w:ind w:left="360"/>
        <w:jc w:val="both"/>
      </w:pPr>
    </w:p>
    <w:p w14:paraId="63305B9C" w14:textId="3254B6BD" w:rsidR="00582C2F" w:rsidRPr="00582C2F" w:rsidRDefault="00582C2F" w:rsidP="00582C2F">
      <w:pPr>
        <w:pStyle w:val="ListParagraph"/>
        <w:numPr>
          <w:ilvl w:val="0"/>
          <w:numId w:val="17"/>
        </w:numPr>
        <w:jc w:val="both"/>
        <w:rPr>
          <w:rFonts w:cs="Times New Roman"/>
          <w:color w:val="000000" w:themeColor="text1"/>
          <w:lang w:val="en-IN"/>
        </w:rPr>
      </w:pPr>
      <w:r w:rsidRPr="00582C2F">
        <w:rPr>
          <w:rFonts w:cs="Times New Roman"/>
          <w:color w:val="000000" w:themeColor="text1"/>
          <w:lang w:val="en-IN"/>
        </w:rPr>
        <w:t>To predict the chocolate brand or category using web-scraped product data.</w:t>
      </w:r>
    </w:p>
    <w:p w14:paraId="51376023" w14:textId="37DD144F" w:rsidR="00582C2F" w:rsidRPr="00582C2F" w:rsidRDefault="00582C2F" w:rsidP="00582C2F">
      <w:pPr>
        <w:pStyle w:val="ListParagraph"/>
        <w:numPr>
          <w:ilvl w:val="0"/>
          <w:numId w:val="17"/>
        </w:numPr>
        <w:jc w:val="both"/>
        <w:rPr>
          <w:rFonts w:cs="Times New Roman"/>
          <w:color w:val="000000" w:themeColor="text1"/>
          <w:lang w:val="en-IN"/>
        </w:rPr>
      </w:pPr>
      <w:r w:rsidRPr="00582C2F">
        <w:rPr>
          <w:rFonts w:cs="Times New Roman"/>
          <w:color w:val="000000" w:themeColor="text1"/>
          <w:lang w:val="en-IN"/>
        </w:rPr>
        <w:t xml:space="preserve">To </w:t>
      </w:r>
      <w:proofErr w:type="spellStart"/>
      <w:r w:rsidRPr="00582C2F">
        <w:rPr>
          <w:rFonts w:cs="Times New Roman"/>
          <w:color w:val="000000" w:themeColor="text1"/>
          <w:lang w:val="en-IN"/>
        </w:rPr>
        <w:t>analyze</w:t>
      </w:r>
      <w:proofErr w:type="spellEnd"/>
      <w:r w:rsidRPr="00582C2F">
        <w:rPr>
          <w:rFonts w:cs="Times New Roman"/>
          <w:color w:val="000000" w:themeColor="text1"/>
          <w:lang w:val="en-IN"/>
        </w:rPr>
        <w:t xml:space="preserve"> the relationship between product features such as price, rating, and discount.</w:t>
      </w:r>
    </w:p>
    <w:p w14:paraId="54701134" w14:textId="19F0027B" w:rsidR="00582C2F" w:rsidRPr="00582C2F" w:rsidRDefault="00582C2F" w:rsidP="00582C2F">
      <w:pPr>
        <w:pStyle w:val="ListParagraph"/>
        <w:numPr>
          <w:ilvl w:val="0"/>
          <w:numId w:val="17"/>
        </w:numPr>
        <w:jc w:val="both"/>
        <w:rPr>
          <w:rFonts w:cs="Times New Roman"/>
          <w:color w:val="000000" w:themeColor="text1"/>
          <w:lang w:val="en-IN"/>
        </w:rPr>
      </w:pPr>
      <w:r w:rsidRPr="00582C2F">
        <w:rPr>
          <w:rFonts w:cs="Times New Roman"/>
          <w:color w:val="000000" w:themeColor="text1"/>
          <w:lang w:val="en-IN"/>
        </w:rPr>
        <w:t>To build and evaluate machine learning models for accurate prediction.</w:t>
      </w:r>
    </w:p>
    <w:p w14:paraId="4544C0F0" w14:textId="77777777" w:rsidR="003C6EC9" w:rsidRPr="008B29F6" w:rsidRDefault="003C6EC9" w:rsidP="008B29F6">
      <w:pPr>
        <w:jc w:val="both"/>
        <w:rPr>
          <w:rFonts w:cs="Times New Roman"/>
          <w:color w:val="000000" w:themeColor="text1"/>
        </w:rPr>
      </w:pPr>
    </w:p>
    <w:p w14:paraId="79AA9405" w14:textId="77777777" w:rsidR="003C6EC9" w:rsidRDefault="003C6EC9" w:rsidP="008B29F6">
      <w:pPr>
        <w:pStyle w:val="Heading1"/>
        <w:numPr>
          <w:ilvl w:val="0"/>
          <w:numId w:val="12"/>
        </w:numPr>
        <w:jc w:val="both"/>
        <w:rPr>
          <w:rFonts w:ascii="Times New Roman" w:hAnsi="Times New Roman" w:cs="Times New Roman"/>
          <w:color w:val="000000" w:themeColor="text1"/>
        </w:rPr>
      </w:pPr>
      <w:r w:rsidRPr="008B29F6">
        <w:rPr>
          <w:rFonts w:ascii="Times New Roman" w:hAnsi="Times New Roman" w:cs="Times New Roman"/>
          <w:color w:val="000000" w:themeColor="text1"/>
        </w:rPr>
        <w:t>PROBLEM STATEMENT</w:t>
      </w:r>
      <w:r w:rsidR="008B29F6">
        <w:rPr>
          <w:rFonts w:ascii="Times New Roman" w:hAnsi="Times New Roman" w:cs="Times New Roman"/>
          <w:color w:val="000000" w:themeColor="text1"/>
        </w:rPr>
        <w:t>:</w:t>
      </w:r>
    </w:p>
    <w:p w14:paraId="1FFD860B" w14:textId="77777777" w:rsidR="008B29F6" w:rsidRPr="008B29F6" w:rsidRDefault="008B29F6" w:rsidP="008B29F6">
      <w:pPr>
        <w:pStyle w:val="ListParagraph"/>
        <w:jc w:val="both"/>
      </w:pPr>
    </w:p>
    <w:p w14:paraId="247B3719" w14:textId="0FBDC2B1" w:rsidR="00582C2F" w:rsidRPr="00582C2F" w:rsidRDefault="00582C2F" w:rsidP="00582C2F">
      <w:pPr>
        <w:jc w:val="both"/>
        <w:rPr>
          <w:color w:val="000000" w:themeColor="text1"/>
          <w:lang w:val="en-IN"/>
        </w:rPr>
      </w:pPr>
      <w:r w:rsidRPr="00582C2F">
        <w:rPr>
          <w:color w:val="000000" w:themeColor="text1"/>
          <w:lang w:val="en-IN"/>
        </w:rPr>
        <w:t>With hundreds of chocolate brands available online, customers often struggle to identify the best value products. This project aims to use machine learning to classify chocolates into various categories or predict their brands based on key attributes such as ingredients, type, price, and discount.</w:t>
      </w:r>
    </w:p>
    <w:p w14:paraId="5C0C2225" w14:textId="25FD8C5B" w:rsidR="002938BD" w:rsidRPr="008B29F6" w:rsidRDefault="003C6EC9" w:rsidP="008B29F6">
      <w:pPr>
        <w:jc w:val="both"/>
        <w:rPr>
          <w:rFonts w:cs="Times New Roman"/>
          <w:color w:val="000000" w:themeColor="text1"/>
        </w:rPr>
      </w:pPr>
      <w:r w:rsidRPr="008B29F6">
        <w:rPr>
          <w:rFonts w:cs="Times New Roman"/>
          <w:color w:val="000000" w:themeColor="text1"/>
        </w:rPr>
        <w:t>.</w:t>
      </w:r>
    </w:p>
    <w:p w14:paraId="5886D096" w14:textId="77777777" w:rsidR="003C6EC9" w:rsidRDefault="003C6EC9" w:rsidP="008B29F6">
      <w:pPr>
        <w:pStyle w:val="Heading1"/>
        <w:numPr>
          <w:ilvl w:val="0"/>
          <w:numId w:val="12"/>
        </w:numPr>
        <w:jc w:val="both"/>
        <w:rPr>
          <w:rFonts w:ascii="Times New Roman" w:hAnsi="Times New Roman" w:cs="Times New Roman"/>
          <w:color w:val="000000" w:themeColor="text1"/>
        </w:rPr>
      </w:pPr>
      <w:r w:rsidRPr="008B29F6">
        <w:rPr>
          <w:rFonts w:ascii="Times New Roman" w:hAnsi="Times New Roman" w:cs="Times New Roman"/>
          <w:color w:val="000000" w:themeColor="text1"/>
        </w:rPr>
        <w:t>PROJECT WORKFLOW</w:t>
      </w:r>
      <w:r w:rsidR="008B29F6">
        <w:rPr>
          <w:rFonts w:ascii="Times New Roman" w:hAnsi="Times New Roman" w:cs="Times New Roman"/>
          <w:color w:val="000000" w:themeColor="text1"/>
        </w:rPr>
        <w:t>:</w:t>
      </w:r>
    </w:p>
    <w:p w14:paraId="46FD00F4" w14:textId="77777777" w:rsidR="008B29F6" w:rsidRPr="008B29F6" w:rsidRDefault="008B29F6" w:rsidP="008B29F6">
      <w:pPr>
        <w:pStyle w:val="ListParagraph"/>
        <w:spacing w:line="240" w:lineRule="auto"/>
        <w:jc w:val="both"/>
      </w:pPr>
    </w:p>
    <w:p w14:paraId="617FBFA5" w14:textId="77777777" w:rsidR="00582C2F" w:rsidRPr="00582C2F" w:rsidRDefault="00582C2F" w:rsidP="00582C2F">
      <w:pPr>
        <w:pStyle w:val="NormalWeb"/>
        <w:ind w:left="720"/>
        <w:rPr>
          <w:sz w:val="22"/>
          <w:szCs w:val="22"/>
        </w:rPr>
      </w:pPr>
      <w:proofErr w:type="gramStart"/>
      <w:r w:rsidRPr="00582C2F">
        <w:rPr>
          <w:rFonts w:hAnsi="Symbol"/>
          <w:sz w:val="22"/>
          <w:szCs w:val="22"/>
        </w:rPr>
        <w:t></w:t>
      </w:r>
      <w:r w:rsidRPr="00582C2F">
        <w:rPr>
          <w:sz w:val="22"/>
          <w:szCs w:val="22"/>
        </w:rPr>
        <w:t xml:space="preserve">  </w:t>
      </w:r>
      <w:r w:rsidRPr="00582C2F">
        <w:rPr>
          <w:rStyle w:val="Strong"/>
          <w:sz w:val="22"/>
          <w:szCs w:val="22"/>
        </w:rPr>
        <w:t>Web</w:t>
      </w:r>
      <w:proofErr w:type="gramEnd"/>
      <w:r w:rsidRPr="00582C2F">
        <w:rPr>
          <w:rStyle w:val="Strong"/>
          <w:sz w:val="22"/>
          <w:szCs w:val="22"/>
        </w:rPr>
        <w:t xml:space="preserve"> Scraping:</w:t>
      </w:r>
      <w:r w:rsidRPr="00582C2F">
        <w:rPr>
          <w:sz w:val="22"/>
          <w:szCs w:val="22"/>
        </w:rPr>
        <w:t xml:space="preserve"> Collected data from e-commerce platforms.</w:t>
      </w:r>
    </w:p>
    <w:p w14:paraId="7CE7F7D3" w14:textId="77777777" w:rsidR="00582C2F" w:rsidRPr="00582C2F" w:rsidRDefault="00582C2F" w:rsidP="00582C2F">
      <w:pPr>
        <w:pStyle w:val="NormalWeb"/>
        <w:ind w:left="720"/>
        <w:rPr>
          <w:sz w:val="22"/>
          <w:szCs w:val="22"/>
        </w:rPr>
      </w:pPr>
      <w:proofErr w:type="gramStart"/>
      <w:r w:rsidRPr="00582C2F">
        <w:rPr>
          <w:rFonts w:hAnsi="Symbol"/>
          <w:sz w:val="22"/>
          <w:szCs w:val="22"/>
        </w:rPr>
        <w:t></w:t>
      </w:r>
      <w:r w:rsidRPr="00582C2F">
        <w:rPr>
          <w:sz w:val="22"/>
          <w:szCs w:val="22"/>
        </w:rPr>
        <w:t xml:space="preserve">  </w:t>
      </w:r>
      <w:r w:rsidRPr="00582C2F">
        <w:rPr>
          <w:rStyle w:val="Strong"/>
          <w:sz w:val="22"/>
          <w:szCs w:val="22"/>
        </w:rPr>
        <w:t>Data</w:t>
      </w:r>
      <w:proofErr w:type="gramEnd"/>
      <w:r w:rsidRPr="00582C2F">
        <w:rPr>
          <w:rStyle w:val="Strong"/>
          <w:sz w:val="22"/>
          <w:szCs w:val="22"/>
        </w:rPr>
        <w:t xml:space="preserve"> Cleaning:</w:t>
      </w:r>
      <w:r w:rsidRPr="00582C2F">
        <w:rPr>
          <w:sz w:val="22"/>
          <w:szCs w:val="22"/>
        </w:rPr>
        <w:t xml:space="preserve"> Removed missing or duplicate values.</w:t>
      </w:r>
    </w:p>
    <w:p w14:paraId="6A1B6684" w14:textId="77777777" w:rsidR="00582C2F" w:rsidRPr="00582C2F" w:rsidRDefault="00582C2F" w:rsidP="00582C2F">
      <w:pPr>
        <w:pStyle w:val="NormalWeb"/>
        <w:ind w:left="720"/>
        <w:rPr>
          <w:sz w:val="22"/>
          <w:szCs w:val="22"/>
        </w:rPr>
      </w:pPr>
      <w:proofErr w:type="gramStart"/>
      <w:r w:rsidRPr="00582C2F">
        <w:rPr>
          <w:rFonts w:hAnsi="Symbol"/>
          <w:sz w:val="22"/>
          <w:szCs w:val="22"/>
        </w:rPr>
        <w:t></w:t>
      </w:r>
      <w:r w:rsidRPr="00582C2F">
        <w:rPr>
          <w:sz w:val="22"/>
          <w:szCs w:val="22"/>
        </w:rPr>
        <w:t xml:space="preserve">  </w:t>
      </w:r>
      <w:r w:rsidRPr="00582C2F">
        <w:rPr>
          <w:rStyle w:val="Strong"/>
          <w:sz w:val="22"/>
          <w:szCs w:val="22"/>
        </w:rPr>
        <w:t>Feature</w:t>
      </w:r>
      <w:proofErr w:type="gramEnd"/>
      <w:r w:rsidRPr="00582C2F">
        <w:rPr>
          <w:rStyle w:val="Strong"/>
          <w:sz w:val="22"/>
          <w:szCs w:val="22"/>
        </w:rPr>
        <w:t xml:space="preserve"> Engineering:</w:t>
      </w:r>
      <w:r w:rsidRPr="00582C2F">
        <w:rPr>
          <w:sz w:val="22"/>
          <w:szCs w:val="22"/>
        </w:rPr>
        <w:t xml:space="preserve"> Extracted and derived meaningful features such as “Discount %”, “Price Range”, and “Brand Category”.</w:t>
      </w:r>
    </w:p>
    <w:p w14:paraId="3838C260" w14:textId="77777777" w:rsidR="00582C2F" w:rsidRPr="00582C2F" w:rsidRDefault="00582C2F" w:rsidP="00582C2F">
      <w:pPr>
        <w:pStyle w:val="NormalWeb"/>
        <w:ind w:left="720"/>
        <w:rPr>
          <w:sz w:val="22"/>
          <w:szCs w:val="22"/>
        </w:rPr>
      </w:pPr>
      <w:proofErr w:type="gramStart"/>
      <w:r w:rsidRPr="00582C2F">
        <w:rPr>
          <w:rFonts w:hAnsi="Symbol"/>
          <w:sz w:val="22"/>
          <w:szCs w:val="22"/>
        </w:rPr>
        <w:t></w:t>
      </w:r>
      <w:r w:rsidRPr="00582C2F">
        <w:rPr>
          <w:sz w:val="22"/>
          <w:szCs w:val="22"/>
        </w:rPr>
        <w:t xml:space="preserve">  </w:t>
      </w:r>
      <w:r w:rsidRPr="00582C2F">
        <w:rPr>
          <w:rStyle w:val="Strong"/>
          <w:sz w:val="22"/>
          <w:szCs w:val="22"/>
        </w:rPr>
        <w:t>Exploratory</w:t>
      </w:r>
      <w:proofErr w:type="gramEnd"/>
      <w:r w:rsidRPr="00582C2F">
        <w:rPr>
          <w:rStyle w:val="Strong"/>
          <w:sz w:val="22"/>
          <w:szCs w:val="22"/>
        </w:rPr>
        <w:t xml:space="preserve"> Data Analysis (EDA):</w:t>
      </w:r>
      <w:r w:rsidRPr="00582C2F">
        <w:rPr>
          <w:sz w:val="22"/>
          <w:szCs w:val="22"/>
        </w:rPr>
        <w:t xml:space="preserve"> Visualized relationships between features like Rating, Price, and Discount.</w:t>
      </w:r>
    </w:p>
    <w:p w14:paraId="7485B058" w14:textId="77777777" w:rsidR="00582C2F" w:rsidRPr="00582C2F" w:rsidRDefault="00582C2F" w:rsidP="00582C2F">
      <w:pPr>
        <w:pStyle w:val="NormalWeb"/>
        <w:ind w:left="720"/>
        <w:rPr>
          <w:sz w:val="22"/>
          <w:szCs w:val="22"/>
        </w:rPr>
      </w:pPr>
      <w:proofErr w:type="gramStart"/>
      <w:r w:rsidRPr="00582C2F">
        <w:rPr>
          <w:rFonts w:hAnsi="Symbol"/>
          <w:sz w:val="22"/>
          <w:szCs w:val="22"/>
        </w:rPr>
        <w:lastRenderedPageBreak/>
        <w:t></w:t>
      </w:r>
      <w:r w:rsidRPr="00582C2F">
        <w:rPr>
          <w:sz w:val="22"/>
          <w:szCs w:val="22"/>
        </w:rPr>
        <w:t xml:space="preserve">  </w:t>
      </w:r>
      <w:r w:rsidRPr="00582C2F">
        <w:rPr>
          <w:rStyle w:val="Strong"/>
          <w:sz w:val="22"/>
          <w:szCs w:val="22"/>
        </w:rPr>
        <w:t>Data</w:t>
      </w:r>
      <w:proofErr w:type="gramEnd"/>
      <w:r w:rsidRPr="00582C2F">
        <w:rPr>
          <w:rStyle w:val="Strong"/>
          <w:sz w:val="22"/>
          <w:szCs w:val="22"/>
        </w:rPr>
        <w:t xml:space="preserve"> Preprocessing:</w:t>
      </w:r>
      <w:r w:rsidRPr="00582C2F">
        <w:rPr>
          <w:sz w:val="22"/>
          <w:szCs w:val="22"/>
        </w:rPr>
        <w:t xml:space="preserve"> Encoded categorical variables and scaled numeric features.</w:t>
      </w:r>
    </w:p>
    <w:p w14:paraId="47CB0725" w14:textId="77777777" w:rsidR="00582C2F" w:rsidRPr="00582C2F" w:rsidRDefault="00582C2F" w:rsidP="00582C2F">
      <w:pPr>
        <w:pStyle w:val="NormalWeb"/>
        <w:ind w:left="720"/>
        <w:rPr>
          <w:sz w:val="22"/>
          <w:szCs w:val="22"/>
        </w:rPr>
      </w:pPr>
      <w:proofErr w:type="gramStart"/>
      <w:r w:rsidRPr="00582C2F">
        <w:rPr>
          <w:rFonts w:hAnsi="Symbol"/>
          <w:sz w:val="22"/>
          <w:szCs w:val="22"/>
        </w:rPr>
        <w:t></w:t>
      </w:r>
      <w:r w:rsidRPr="00582C2F">
        <w:rPr>
          <w:sz w:val="22"/>
          <w:szCs w:val="22"/>
        </w:rPr>
        <w:t xml:space="preserve">  </w:t>
      </w:r>
      <w:r w:rsidRPr="00582C2F">
        <w:rPr>
          <w:rStyle w:val="Strong"/>
          <w:sz w:val="22"/>
          <w:szCs w:val="22"/>
        </w:rPr>
        <w:t>Model</w:t>
      </w:r>
      <w:proofErr w:type="gramEnd"/>
      <w:r w:rsidRPr="00582C2F">
        <w:rPr>
          <w:rStyle w:val="Strong"/>
          <w:sz w:val="22"/>
          <w:szCs w:val="22"/>
        </w:rPr>
        <w:t xml:space="preserve"> Training:</w:t>
      </w:r>
      <w:r w:rsidRPr="00582C2F">
        <w:rPr>
          <w:sz w:val="22"/>
          <w:szCs w:val="22"/>
        </w:rPr>
        <w:t xml:space="preserve"> Trained models such as Logistic Regression, Decision Tree, Random Forest, and </w:t>
      </w:r>
      <w:proofErr w:type="spellStart"/>
      <w:r w:rsidRPr="00582C2F">
        <w:rPr>
          <w:sz w:val="22"/>
          <w:szCs w:val="22"/>
        </w:rPr>
        <w:t>XGBoost</w:t>
      </w:r>
      <w:proofErr w:type="spellEnd"/>
      <w:r w:rsidRPr="00582C2F">
        <w:rPr>
          <w:sz w:val="22"/>
          <w:szCs w:val="22"/>
        </w:rPr>
        <w:t>.</w:t>
      </w:r>
    </w:p>
    <w:p w14:paraId="52DDF4ED" w14:textId="77777777" w:rsidR="00582C2F" w:rsidRPr="00582C2F" w:rsidRDefault="00582C2F" w:rsidP="00582C2F">
      <w:pPr>
        <w:pStyle w:val="NormalWeb"/>
        <w:ind w:left="720"/>
        <w:rPr>
          <w:sz w:val="22"/>
          <w:szCs w:val="22"/>
        </w:rPr>
      </w:pPr>
      <w:proofErr w:type="gramStart"/>
      <w:r w:rsidRPr="00582C2F">
        <w:rPr>
          <w:rFonts w:hAnsi="Symbol"/>
          <w:sz w:val="22"/>
          <w:szCs w:val="22"/>
        </w:rPr>
        <w:t></w:t>
      </w:r>
      <w:r w:rsidRPr="00582C2F">
        <w:rPr>
          <w:sz w:val="22"/>
          <w:szCs w:val="22"/>
        </w:rPr>
        <w:t xml:space="preserve">  </w:t>
      </w:r>
      <w:r w:rsidRPr="00582C2F">
        <w:rPr>
          <w:rStyle w:val="Strong"/>
          <w:sz w:val="22"/>
          <w:szCs w:val="22"/>
        </w:rPr>
        <w:t>Model</w:t>
      </w:r>
      <w:proofErr w:type="gramEnd"/>
      <w:r w:rsidRPr="00582C2F">
        <w:rPr>
          <w:rStyle w:val="Strong"/>
          <w:sz w:val="22"/>
          <w:szCs w:val="22"/>
        </w:rPr>
        <w:t xml:space="preserve"> Evaluation:</w:t>
      </w:r>
      <w:r w:rsidRPr="00582C2F">
        <w:rPr>
          <w:sz w:val="22"/>
          <w:szCs w:val="22"/>
        </w:rPr>
        <w:t xml:space="preserve"> Compared model performance using accuracy and F1-score.</w:t>
      </w:r>
    </w:p>
    <w:p w14:paraId="280A03D0" w14:textId="77777777" w:rsidR="00582C2F" w:rsidRPr="00582C2F" w:rsidRDefault="00582C2F" w:rsidP="00582C2F">
      <w:pPr>
        <w:pStyle w:val="NormalWeb"/>
        <w:ind w:left="720"/>
        <w:rPr>
          <w:sz w:val="22"/>
          <w:szCs w:val="22"/>
        </w:rPr>
      </w:pPr>
      <w:proofErr w:type="gramStart"/>
      <w:r w:rsidRPr="00582C2F">
        <w:rPr>
          <w:rFonts w:hAnsi="Symbol"/>
          <w:sz w:val="22"/>
          <w:szCs w:val="22"/>
        </w:rPr>
        <w:t></w:t>
      </w:r>
      <w:r w:rsidRPr="00582C2F">
        <w:rPr>
          <w:sz w:val="22"/>
          <w:szCs w:val="22"/>
        </w:rPr>
        <w:t xml:space="preserve">  </w:t>
      </w:r>
      <w:r w:rsidRPr="00582C2F">
        <w:rPr>
          <w:rStyle w:val="Strong"/>
          <w:sz w:val="22"/>
          <w:szCs w:val="22"/>
        </w:rPr>
        <w:t>Deployment</w:t>
      </w:r>
      <w:proofErr w:type="gramEnd"/>
      <w:r w:rsidRPr="00582C2F">
        <w:rPr>
          <w:rStyle w:val="Strong"/>
          <w:sz w:val="22"/>
          <w:szCs w:val="22"/>
        </w:rPr>
        <w:t xml:space="preserve"> (Optional):</w:t>
      </w:r>
      <w:r w:rsidRPr="00582C2F">
        <w:rPr>
          <w:sz w:val="22"/>
          <w:szCs w:val="22"/>
        </w:rPr>
        <w:t xml:space="preserve"> Integrated prediction functionality into a </w:t>
      </w:r>
      <w:proofErr w:type="spellStart"/>
      <w:r w:rsidRPr="00582C2F">
        <w:rPr>
          <w:rStyle w:val="Strong"/>
          <w:sz w:val="22"/>
          <w:szCs w:val="22"/>
        </w:rPr>
        <w:t>Streamlit</w:t>
      </w:r>
      <w:proofErr w:type="spellEnd"/>
      <w:r w:rsidRPr="00582C2F">
        <w:rPr>
          <w:rStyle w:val="Strong"/>
          <w:sz w:val="22"/>
          <w:szCs w:val="22"/>
        </w:rPr>
        <w:t xml:space="preserve"> app</w:t>
      </w:r>
      <w:r w:rsidRPr="00582C2F">
        <w:rPr>
          <w:sz w:val="22"/>
          <w:szCs w:val="22"/>
        </w:rPr>
        <w:t>.</w:t>
      </w:r>
    </w:p>
    <w:p w14:paraId="26401DF9" w14:textId="77777777" w:rsidR="002938BD" w:rsidRDefault="003C6EC9" w:rsidP="002938BD">
      <w:pPr>
        <w:pStyle w:val="Heading1"/>
        <w:numPr>
          <w:ilvl w:val="0"/>
          <w:numId w:val="12"/>
        </w:numPr>
        <w:jc w:val="both"/>
        <w:rPr>
          <w:rFonts w:ascii="Times New Roman" w:hAnsi="Times New Roman" w:cs="Times New Roman"/>
          <w:color w:val="000000" w:themeColor="text1"/>
        </w:rPr>
      </w:pPr>
      <w:r w:rsidRPr="008B29F6">
        <w:rPr>
          <w:rFonts w:ascii="Times New Roman" w:hAnsi="Times New Roman" w:cs="Times New Roman"/>
          <w:color w:val="000000" w:themeColor="text1"/>
        </w:rPr>
        <w:t>DATA UNDERSTANDING</w:t>
      </w:r>
      <w:r w:rsidR="002938BD">
        <w:rPr>
          <w:rFonts w:ascii="Times New Roman" w:hAnsi="Times New Roman" w:cs="Times New Roman"/>
          <w:color w:val="000000" w:themeColor="text1"/>
        </w:rPr>
        <w:t>:</w:t>
      </w:r>
    </w:p>
    <w:p w14:paraId="04CA8FA2" w14:textId="77777777" w:rsidR="002938BD" w:rsidRPr="002938BD" w:rsidRDefault="002938BD" w:rsidP="002938BD">
      <w:pPr>
        <w:pStyle w:val="ListParagraph"/>
      </w:pPr>
    </w:p>
    <w:p w14:paraId="48A33AED" w14:textId="77777777" w:rsidR="00582C2F" w:rsidRDefault="003C6EC9" w:rsidP="00582C2F">
      <w:pPr>
        <w:pStyle w:val="ListBullet"/>
        <w:numPr>
          <w:ilvl w:val="0"/>
          <w:numId w:val="0"/>
        </w:numPr>
        <w:rPr>
          <w:rFonts w:cs="Times New Roman"/>
          <w:color w:val="000000" w:themeColor="text1"/>
        </w:rPr>
      </w:pPr>
      <w:r w:rsidRPr="008B29F6">
        <w:rPr>
          <w:rFonts w:cs="Times New Roman"/>
          <w:color w:val="000000" w:themeColor="text1"/>
        </w:rPr>
        <w:t>The dataset was built using web scraping and contains information such as:</w:t>
      </w:r>
      <w:r w:rsidRPr="008B29F6">
        <w:rPr>
          <w:rFonts w:cs="Times New Roman"/>
          <w:color w:val="000000" w:themeColor="text1"/>
        </w:rPr>
        <w:br/>
        <w:t>- Brand</w:t>
      </w:r>
      <w:r w:rsidRPr="008B29F6">
        <w:rPr>
          <w:rFonts w:cs="Times New Roman"/>
          <w:color w:val="000000" w:themeColor="text1"/>
        </w:rPr>
        <w:br/>
        <w:t xml:space="preserve">- </w:t>
      </w:r>
      <w:r w:rsidR="00582C2F" w:rsidRPr="00582C2F">
        <w:rPr>
          <w:rFonts w:cs="Times New Roman"/>
          <w:color w:val="000000" w:themeColor="text1"/>
        </w:rPr>
        <w:t>Chocolate Name</w:t>
      </w:r>
      <w:r w:rsidRPr="00582C2F">
        <w:rPr>
          <w:rFonts w:cs="Times New Roman"/>
          <w:b/>
          <w:bCs/>
          <w:color w:val="000000" w:themeColor="text1"/>
        </w:rPr>
        <w:br/>
        <w:t xml:space="preserve">- </w:t>
      </w:r>
      <w:r w:rsidR="00582C2F" w:rsidRPr="00582C2F">
        <w:rPr>
          <w:rFonts w:cs="Times New Roman"/>
          <w:color w:val="000000" w:themeColor="text1"/>
        </w:rPr>
        <w:t>Flavor / Type (e.g., Milk, Dark, White, Caramel)</w:t>
      </w:r>
      <w:r w:rsidRPr="008B29F6">
        <w:rPr>
          <w:rFonts w:cs="Times New Roman"/>
          <w:color w:val="000000" w:themeColor="text1"/>
        </w:rPr>
        <w:br/>
        <w:t xml:space="preserve">- </w:t>
      </w:r>
      <w:r w:rsidR="00582C2F" w:rsidRPr="00582C2F">
        <w:rPr>
          <w:rFonts w:cs="Times New Roman"/>
          <w:color w:val="000000" w:themeColor="text1"/>
        </w:rPr>
        <w:t>Discount (%)</w:t>
      </w:r>
      <w:r w:rsidRPr="008B29F6">
        <w:rPr>
          <w:rFonts w:cs="Times New Roman"/>
          <w:color w:val="000000" w:themeColor="text1"/>
        </w:rPr>
        <w:br/>
        <w:t xml:space="preserve">- </w:t>
      </w:r>
      <w:r w:rsidR="00582C2F" w:rsidRPr="00582C2F">
        <w:rPr>
          <w:rFonts w:cs="Times New Roman"/>
          <w:color w:val="000000" w:themeColor="text1"/>
        </w:rPr>
        <w:t>Selling Price (₹)</w:t>
      </w:r>
      <w:r w:rsidRPr="008B29F6">
        <w:rPr>
          <w:rFonts w:cs="Times New Roman"/>
          <w:color w:val="000000" w:themeColor="text1"/>
        </w:rPr>
        <w:br/>
        <w:t xml:space="preserve">- </w:t>
      </w:r>
      <w:r w:rsidR="00582C2F" w:rsidRPr="00582C2F">
        <w:rPr>
          <w:rFonts w:cs="Times New Roman"/>
          <w:color w:val="000000" w:themeColor="text1"/>
        </w:rPr>
        <w:t>Rating</w:t>
      </w:r>
      <w:r w:rsidRPr="008B29F6">
        <w:rPr>
          <w:rFonts w:cs="Times New Roman"/>
          <w:color w:val="000000" w:themeColor="text1"/>
        </w:rPr>
        <w:br/>
        <w:t xml:space="preserve">- </w:t>
      </w:r>
      <w:r w:rsidR="00582C2F">
        <w:rPr>
          <w:rFonts w:cs="Times New Roman"/>
          <w:color w:val="000000" w:themeColor="text1"/>
        </w:rPr>
        <w:t>MRP Price</w:t>
      </w:r>
      <w:r w:rsidRPr="008B29F6">
        <w:rPr>
          <w:rFonts w:cs="Times New Roman"/>
          <w:color w:val="000000" w:themeColor="text1"/>
        </w:rPr>
        <w:br/>
      </w:r>
      <w:r w:rsidRPr="008B29F6">
        <w:rPr>
          <w:rFonts w:cs="Times New Roman"/>
          <w:color w:val="000000" w:themeColor="text1"/>
        </w:rPr>
        <w:br/>
        <w:t xml:space="preserve">Target Variable: </w:t>
      </w:r>
      <w:r w:rsidR="00582C2F" w:rsidRPr="00582C2F">
        <w:rPr>
          <w:rFonts w:cs="Times New Roman"/>
          <w:color w:val="000000" w:themeColor="text1"/>
        </w:rPr>
        <w:t>Chocolate Brand or Price Category</w:t>
      </w:r>
    </w:p>
    <w:p w14:paraId="7C037F68" w14:textId="77777777" w:rsidR="00582C2F" w:rsidRDefault="00582C2F" w:rsidP="00582C2F">
      <w:pPr>
        <w:pStyle w:val="ListBullet"/>
        <w:numPr>
          <w:ilvl w:val="0"/>
          <w:numId w:val="0"/>
        </w:numPr>
        <w:rPr>
          <w:rFonts w:cs="Times New Roman"/>
          <w:color w:val="000000" w:themeColor="text1"/>
        </w:rPr>
      </w:pPr>
    </w:p>
    <w:p w14:paraId="7463D01A" w14:textId="30046EB9" w:rsidR="002938BD" w:rsidRPr="00582C2F" w:rsidRDefault="003C6EC9" w:rsidP="00582C2F">
      <w:pPr>
        <w:pStyle w:val="ListBullet"/>
        <w:numPr>
          <w:ilvl w:val="0"/>
          <w:numId w:val="0"/>
        </w:numPr>
        <w:rPr>
          <w:rFonts w:cs="Times New Roman"/>
          <w:color w:val="000000" w:themeColor="text1"/>
        </w:rPr>
      </w:pPr>
      <w:r w:rsidRPr="008B29F6">
        <w:rPr>
          <w:rFonts w:cs="Times New Roman"/>
          <w:color w:val="000000" w:themeColor="text1"/>
        </w:rPr>
        <w:t>DATA CLEANING</w:t>
      </w:r>
      <w:r w:rsidR="002938BD">
        <w:rPr>
          <w:rFonts w:cs="Times New Roman"/>
          <w:color w:val="000000" w:themeColor="text1"/>
        </w:rPr>
        <w:t>:</w:t>
      </w:r>
    </w:p>
    <w:p w14:paraId="34335AF9" w14:textId="77777777" w:rsidR="003C6EC9" w:rsidRDefault="003C6EC9" w:rsidP="008B29F6">
      <w:pPr>
        <w:jc w:val="both"/>
        <w:rPr>
          <w:rFonts w:cs="Times New Roman"/>
          <w:color w:val="000000" w:themeColor="text1"/>
        </w:rPr>
      </w:pPr>
      <w:r w:rsidRPr="008B29F6">
        <w:rPr>
          <w:rFonts w:cs="Times New Roman"/>
          <w:color w:val="000000" w:themeColor="text1"/>
        </w:rPr>
        <w:t>Handled missing and inconsistent values, removed duplicate entries, and standardized categorical names (e.g., brand names). Numeric columns were scaled, and textual data such as product descriptions were cleaned using regular expressions.</w:t>
      </w:r>
    </w:p>
    <w:p w14:paraId="3135E118" w14:textId="351869F4" w:rsidR="002938BD" w:rsidRPr="008B29F6" w:rsidRDefault="002938BD" w:rsidP="002938BD">
      <w:pPr>
        <w:jc w:val="center"/>
        <w:rPr>
          <w:rFonts w:cs="Times New Roman"/>
          <w:color w:val="000000" w:themeColor="text1"/>
        </w:rPr>
      </w:pPr>
    </w:p>
    <w:p w14:paraId="7B091900" w14:textId="309F7347" w:rsidR="003C6EC9" w:rsidRPr="008B29F6" w:rsidRDefault="00582C2F" w:rsidP="002938BD">
      <w:pPr>
        <w:jc w:val="center"/>
        <w:rPr>
          <w:rFonts w:cs="Times New Roman"/>
        </w:rPr>
      </w:pPr>
      <w:r w:rsidRPr="00582C2F">
        <w:rPr>
          <w:rFonts w:cs="Times New Roman"/>
        </w:rPr>
        <w:drawing>
          <wp:inline distT="0" distB="0" distL="0" distR="0" wp14:anchorId="70162562" wp14:editId="1CA52274">
            <wp:extent cx="3718882" cy="2141406"/>
            <wp:effectExtent l="0" t="0" r="0" b="0"/>
            <wp:docPr id="113609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99340" name=""/>
                    <pic:cNvPicPr/>
                  </pic:nvPicPr>
                  <pic:blipFill>
                    <a:blip r:embed="rId8"/>
                    <a:stretch>
                      <a:fillRect/>
                    </a:stretch>
                  </pic:blipFill>
                  <pic:spPr>
                    <a:xfrm>
                      <a:off x="0" y="0"/>
                      <a:ext cx="3718882" cy="2141406"/>
                    </a:xfrm>
                    <a:prstGeom prst="rect">
                      <a:avLst/>
                    </a:prstGeom>
                  </pic:spPr>
                </pic:pic>
              </a:graphicData>
            </a:graphic>
          </wp:inline>
        </w:drawing>
      </w:r>
    </w:p>
    <w:p w14:paraId="2711198D" w14:textId="77777777" w:rsidR="003C6EC9" w:rsidRPr="008B29F6" w:rsidRDefault="003C6EC9" w:rsidP="008B29F6">
      <w:pPr>
        <w:pStyle w:val="ListBullet"/>
        <w:numPr>
          <w:ilvl w:val="0"/>
          <w:numId w:val="0"/>
        </w:numPr>
        <w:jc w:val="both"/>
        <w:rPr>
          <w:rFonts w:cs="Times New Roman"/>
        </w:rPr>
      </w:pPr>
    </w:p>
    <w:p w14:paraId="560DF623" w14:textId="77777777" w:rsidR="003C6EC9" w:rsidRPr="008B29F6" w:rsidRDefault="003C6EC9" w:rsidP="008B29F6">
      <w:pPr>
        <w:pStyle w:val="ListBullet"/>
        <w:numPr>
          <w:ilvl w:val="0"/>
          <w:numId w:val="0"/>
        </w:numPr>
        <w:jc w:val="both"/>
        <w:rPr>
          <w:rFonts w:cs="Times New Roman"/>
        </w:rPr>
      </w:pPr>
    </w:p>
    <w:p w14:paraId="70A8743A" w14:textId="77777777" w:rsidR="003C6EC9" w:rsidRPr="008B29F6" w:rsidRDefault="003C6EC9" w:rsidP="008B29F6">
      <w:pPr>
        <w:pStyle w:val="Heading1"/>
        <w:jc w:val="both"/>
        <w:rPr>
          <w:rFonts w:ascii="Times New Roman" w:hAnsi="Times New Roman" w:cs="Times New Roman"/>
          <w:color w:val="000000" w:themeColor="text1"/>
        </w:rPr>
      </w:pPr>
      <w:r w:rsidRPr="008B29F6">
        <w:rPr>
          <w:rFonts w:ascii="Times New Roman" w:hAnsi="Times New Roman" w:cs="Times New Roman"/>
          <w:color w:val="000000" w:themeColor="text1"/>
        </w:rPr>
        <w:lastRenderedPageBreak/>
        <w:t>7. FEATURE ENGINEERING</w:t>
      </w:r>
    </w:p>
    <w:p w14:paraId="097FDB45" w14:textId="29518E54" w:rsidR="003C6EC9" w:rsidRDefault="003C6EC9" w:rsidP="002938BD">
      <w:pPr>
        <w:rPr>
          <w:rFonts w:cs="Times New Roman"/>
          <w:color w:val="000000" w:themeColor="text1"/>
        </w:rPr>
      </w:pPr>
      <w:r w:rsidRPr="008B29F6">
        <w:rPr>
          <w:rFonts w:cs="Times New Roman"/>
          <w:color w:val="000000" w:themeColor="text1"/>
        </w:rPr>
        <w:t>Derived new features such as:</w:t>
      </w:r>
      <w:r w:rsidRPr="008B29F6">
        <w:rPr>
          <w:rFonts w:cs="Times New Roman"/>
          <w:color w:val="000000" w:themeColor="text1"/>
        </w:rPr>
        <w:br/>
      </w:r>
      <w:r w:rsidRPr="00582C2F">
        <w:rPr>
          <w:rFonts w:cs="Times New Roman"/>
          <w:color w:val="000000" w:themeColor="text1"/>
        </w:rPr>
        <w:t xml:space="preserve">- </w:t>
      </w:r>
      <w:r w:rsidR="00582C2F" w:rsidRPr="00582C2F">
        <w:rPr>
          <w:rFonts w:cs="Times New Roman"/>
          <w:color w:val="000000" w:themeColor="text1"/>
        </w:rPr>
        <w:t>Price Range (Low / Medium / High) based on selling price.</w:t>
      </w:r>
      <w:r w:rsidRPr="00582C2F">
        <w:rPr>
          <w:rFonts w:cs="Times New Roman"/>
          <w:color w:val="000000" w:themeColor="text1"/>
        </w:rPr>
        <w:br/>
        <w:t xml:space="preserve">- </w:t>
      </w:r>
      <w:r w:rsidR="00582C2F" w:rsidRPr="00582C2F">
        <w:rPr>
          <w:rFonts w:cs="Times New Roman"/>
          <w:color w:val="000000" w:themeColor="text1"/>
        </w:rPr>
        <w:t>Discount Category (Low, Moderate, High).</w:t>
      </w:r>
      <w:r w:rsidRPr="00582C2F">
        <w:rPr>
          <w:rFonts w:cs="Times New Roman"/>
          <w:color w:val="000000" w:themeColor="text1"/>
        </w:rPr>
        <w:br/>
        <w:t xml:space="preserve">- </w:t>
      </w:r>
      <w:r w:rsidR="00582C2F" w:rsidRPr="00582C2F">
        <w:rPr>
          <w:rFonts w:cs="Times New Roman"/>
          <w:color w:val="000000" w:themeColor="text1"/>
        </w:rPr>
        <w:t>Feature Count: Total descriptive attributes per chocolate</w:t>
      </w:r>
      <w:r w:rsidRPr="008B29F6">
        <w:rPr>
          <w:rFonts w:cs="Times New Roman"/>
          <w:color w:val="000000" w:themeColor="text1"/>
        </w:rPr>
        <w:br/>
        <w:t>These enhanced the predictive ability of the model.</w:t>
      </w:r>
    </w:p>
    <w:p w14:paraId="090BA5D6" w14:textId="77777777" w:rsidR="002938BD" w:rsidRDefault="002938BD" w:rsidP="002938BD">
      <w:pPr>
        <w:pStyle w:val="Heading1"/>
        <w:jc w:val="both"/>
        <w:rPr>
          <w:rFonts w:ascii="Times New Roman" w:hAnsi="Times New Roman" w:cs="Times New Roman"/>
          <w:color w:val="000000" w:themeColor="text1"/>
        </w:rPr>
      </w:pPr>
      <w:r>
        <w:rPr>
          <w:rFonts w:ascii="Times New Roman" w:hAnsi="Times New Roman" w:cs="Times New Roman"/>
          <w:color w:val="000000" w:themeColor="text1"/>
        </w:rPr>
        <w:t>8. OUTLIERS:</w:t>
      </w:r>
    </w:p>
    <w:p w14:paraId="1EE5A5F6" w14:textId="77777777" w:rsidR="002938BD" w:rsidRPr="002938BD" w:rsidRDefault="002938BD" w:rsidP="002938BD"/>
    <w:p w14:paraId="6B1C9014" w14:textId="08CF77DE" w:rsidR="002938BD" w:rsidRDefault="00582C2F" w:rsidP="002938BD">
      <w:pPr>
        <w:jc w:val="center"/>
        <w:rPr>
          <w:rFonts w:cs="Times New Roman"/>
          <w:color w:val="000000" w:themeColor="text1"/>
        </w:rPr>
      </w:pPr>
      <w:r w:rsidRPr="00582C2F">
        <w:rPr>
          <w:rFonts w:cs="Times New Roman"/>
          <w:color w:val="000000" w:themeColor="text1"/>
        </w:rPr>
        <w:drawing>
          <wp:inline distT="0" distB="0" distL="0" distR="0" wp14:anchorId="3777B056" wp14:editId="02B48E16">
            <wp:extent cx="2718435" cy="2226034"/>
            <wp:effectExtent l="0" t="0" r="5715" b="3175"/>
            <wp:docPr id="15655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39059" name=""/>
                    <pic:cNvPicPr/>
                  </pic:nvPicPr>
                  <pic:blipFill>
                    <a:blip r:embed="rId9"/>
                    <a:stretch>
                      <a:fillRect/>
                    </a:stretch>
                  </pic:blipFill>
                  <pic:spPr>
                    <a:xfrm>
                      <a:off x="0" y="0"/>
                      <a:ext cx="2720454" cy="2227687"/>
                    </a:xfrm>
                    <a:prstGeom prst="rect">
                      <a:avLst/>
                    </a:prstGeom>
                  </pic:spPr>
                </pic:pic>
              </a:graphicData>
            </a:graphic>
          </wp:inline>
        </w:drawing>
      </w:r>
      <w:r w:rsidRPr="00582C2F">
        <w:rPr>
          <w:rFonts w:cs="Times New Roman"/>
          <w:color w:val="000000" w:themeColor="text1"/>
        </w:rPr>
        <w:drawing>
          <wp:inline distT="0" distB="0" distL="0" distR="0" wp14:anchorId="0CBA3D3B" wp14:editId="198CDDBF">
            <wp:extent cx="2727960" cy="2246777"/>
            <wp:effectExtent l="0" t="0" r="0" b="1270"/>
            <wp:docPr id="39851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10952" name=""/>
                    <pic:cNvPicPr/>
                  </pic:nvPicPr>
                  <pic:blipFill>
                    <a:blip r:embed="rId10"/>
                    <a:stretch>
                      <a:fillRect/>
                    </a:stretch>
                  </pic:blipFill>
                  <pic:spPr>
                    <a:xfrm>
                      <a:off x="0" y="0"/>
                      <a:ext cx="2731034" cy="2249309"/>
                    </a:xfrm>
                    <a:prstGeom prst="rect">
                      <a:avLst/>
                    </a:prstGeom>
                  </pic:spPr>
                </pic:pic>
              </a:graphicData>
            </a:graphic>
          </wp:inline>
        </w:drawing>
      </w:r>
      <w:r w:rsidR="00930088" w:rsidRPr="00930088">
        <w:rPr>
          <w:rFonts w:cs="Times New Roman"/>
          <w:color w:val="000000" w:themeColor="text1"/>
        </w:rPr>
        <w:drawing>
          <wp:inline distT="0" distB="0" distL="0" distR="0" wp14:anchorId="1A362B09" wp14:editId="4DDCE253">
            <wp:extent cx="3535680" cy="2923074"/>
            <wp:effectExtent l="0" t="0" r="7620" b="0"/>
            <wp:docPr id="186195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58575" name=""/>
                    <pic:cNvPicPr/>
                  </pic:nvPicPr>
                  <pic:blipFill>
                    <a:blip r:embed="rId11"/>
                    <a:stretch>
                      <a:fillRect/>
                    </a:stretch>
                  </pic:blipFill>
                  <pic:spPr>
                    <a:xfrm>
                      <a:off x="0" y="0"/>
                      <a:ext cx="3548860" cy="2933971"/>
                    </a:xfrm>
                    <a:prstGeom prst="rect">
                      <a:avLst/>
                    </a:prstGeom>
                  </pic:spPr>
                </pic:pic>
              </a:graphicData>
            </a:graphic>
          </wp:inline>
        </w:drawing>
      </w:r>
    </w:p>
    <w:p w14:paraId="41D03492" w14:textId="77777777" w:rsidR="002938BD" w:rsidRPr="008B29F6" w:rsidRDefault="002938BD" w:rsidP="002938BD">
      <w:pPr>
        <w:jc w:val="center"/>
        <w:rPr>
          <w:rFonts w:cs="Times New Roman"/>
          <w:color w:val="000000" w:themeColor="text1"/>
        </w:rPr>
      </w:pPr>
    </w:p>
    <w:p w14:paraId="6B7D8EB1" w14:textId="77777777" w:rsidR="003C6EC9" w:rsidRPr="008B29F6" w:rsidRDefault="003C6EC9" w:rsidP="008B29F6">
      <w:pPr>
        <w:pStyle w:val="ListBullet"/>
        <w:numPr>
          <w:ilvl w:val="0"/>
          <w:numId w:val="0"/>
        </w:numPr>
        <w:jc w:val="both"/>
        <w:rPr>
          <w:rFonts w:cs="Times New Roman"/>
        </w:rPr>
      </w:pPr>
    </w:p>
    <w:p w14:paraId="4AD80B58" w14:textId="77777777" w:rsidR="003C6EC9" w:rsidRDefault="00970637" w:rsidP="00970637">
      <w:pPr>
        <w:pStyle w:val="Heading1"/>
        <w:ind w:left="36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9.</w:t>
      </w:r>
      <w:r w:rsidR="003C6EC9" w:rsidRPr="008B29F6">
        <w:rPr>
          <w:rFonts w:ascii="Times New Roman" w:hAnsi="Times New Roman" w:cs="Times New Roman"/>
          <w:color w:val="000000" w:themeColor="text1"/>
        </w:rPr>
        <w:t>EXPLORATORY DATA ANALYSIS (EDA)</w:t>
      </w:r>
      <w:r w:rsidR="002938BD">
        <w:rPr>
          <w:rFonts w:ascii="Times New Roman" w:hAnsi="Times New Roman" w:cs="Times New Roman"/>
          <w:color w:val="000000" w:themeColor="text1"/>
        </w:rPr>
        <w:t>:</w:t>
      </w:r>
    </w:p>
    <w:p w14:paraId="5D38104D" w14:textId="77777777" w:rsidR="002938BD" w:rsidRPr="002938BD" w:rsidRDefault="002938BD" w:rsidP="002938BD">
      <w:pPr>
        <w:pStyle w:val="ListParagraph"/>
      </w:pPr>
    </w:p>
    <w:p w14:paraId="4AD631F0" w14:textId="4A7F4735" w:rsidR="002938BD" w:rsidRDefault="003C6EC9" w:rsidP="002938BD">
      <w:pPr>
        <w:rPr>
          <w:rFonts w:cs="Times New Roman"/>
          <w:color w:val="000000" w:themeColor="text1"/>
        </w:rPr>
      </w:pPr>
      <w:r w:rsidRPr="002938BD">
        <w:rPr>
          <w:rFonts w:cs="Times New Roman"/>
          <w:b/>
          <w:bCs/>
          <w:color w:val="000000" w:themeColor="text1"/>
        </w:rPr>
        <w:t>Univariate Analysis:</w:t>
      </w:r>
      <w:r w:rsidRPr="008B29F6">
        <w:rPr>
          <w:rFonts w:cs="Times New Roman"/>
          <w:color w:val="000000" w:themeColor="text1"/>
        </w:rPr>
        <w:br/>
        <w:t>- D</w:t>
      </w:r>
      <w:r w:rsidR="00930088">
        <w:rPr>
          <w:rFonts w:cs="Times New Roman"/>
          <w:color w:val="000000" w:themeColor="text1"/>
        </w:rPr>
        <w:t xml:space="preserve">istribution of discount values of chocolate </w:t>
      </w:r>
    </w:p>
    <w:p w14:paraId="1646A778" w14:textId="24BEE13A" w:rsidR="00543E48" w:rsidRDefault="003C6EC9" w:rsidP="00A32552">
      <w:pPr>
        <w:shd w:val="clear" w:color="auto" w:fill="FFFFFF"/>
        <w:spacing w:line="285" w:lineRule="atLeast"/>
        <w:rPr>
          <w:rFonts w:eastAsia="Times New Roman" w:cs="Times New Roman"/>
          <w:color w:val="000000"/>
          <w:sz w:val="20"/>
          <w:szCs w:val="20"/>
          <w:lang w:val="en-IN" w:eastAsia="en-GB"/>
        </w:rPr>
      </w:pPr>
      <w:r w:rsidRPr="008B29F6">
        <w:rPr>
          <w:rFonts w:cs="Times New Roman"/>
        </w:rPr>
        <w:br/>
      </w:r>
      <w:r w:rsidR="00930088" w:rsidRPr="00930088">
        <w:rPr>
          <w:rFonts w:eastAsia="Times New Roman" w:cs="Times New Roman"/>
          <w:color w:val="000000"/>
          <w:sz w:val="20"/>
          <w:szCs w:val="20"/>
          <w:lang w:val="en-IN" w:eastAsia="en-GB"/>
        </w:rPr>
        <w:drawing>
          <wp:inline distT="0" distB="0" distL="0" distR="0" wp14:anchorId="49D337E0" wp14:editId="38C0C795">
            <wp:extent cx="6141398" cy="1851660"/>
            <wp:effectExtent l="0" t="0" r="0" b="0"/>
            <wp:docPr id="19012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6746" name=""/>
                    <pic:cNvPicPr/>
                  </pic:nvPicPr>
                  <pic:blipFill>
                    <a:blip r:embed="rId12"/>
                    <a:stretch>
                      <a:fillRect/>
                    </a:stretch>
                  </pic:blipFill>
                  <pic:spPr>
                    <a:xfrm>
                      <a:off x="0" y="0"/>
                      <a:ext cx="6159781" cy="1857203"/>
                    </a:xfrm>
                    <a:prstGeom prst="rect">
                      <a:avLst/>
                    </a:prstGeom>
                  </pic:spPr>
                </pic:pic>
              </a:graphicData>
            </a:graphic>
          </wp:inline>
        </w:drawing>
      </w:r>
    </w:p>
    <w:p w14:paraId="2F9373EC" w14:textId="3A961059" w:rsidR="00A32552" w:rsidRPr="00930088" w:rsidRDefault="00930088" w:rsidP="00930088">
      <w:pPr>
        <w:pStyle w:val="ListParagraph"/>
        <w:numPr>
          <w:ilvl w:val="0"/>
          <w:numId w:val="19"/>
        </w:numPr>
        <w:shd w:val="clear" w:color="auto" w:fill="FFFFFF"/>
        <w:spacing w:line="360" w:lineRule="auto"/>
        <w:rPr>
          <w:rFonts w:eastAsia="Times New Roman" w:cs="Times New Roman"/>
          <w:color w:val="000000" w:themeColor="text1"/>
          <w:sz w:val="20"/>
          <w:szCs w:val="20"/>
          <w:lang w:val="en-IN" w:eastAsia="en-GB"/>
        </w:rPr>
      </w:pPr>
      <w:r w:rsidRPr="00930088">
        <w:rPr>
          <w:rFonts w:eastAsia="Times New Roman" w:cs="Times New Roman"/>
          <w:color w:val="000000" w:themeColor="text1"/>
          <w:sz w:val="20"/>
          <w:szCs w:val="20"/>
          <w:lang w:val="en-IN" w:eastAsia="en-GB"/>
        </w:rPr>
        <w:t>Most chocolates have a discount between 10% and 30%, indicating this is the common promotional range.</w:t>
      </w:r>
    </w:p>
    <w:p w14:paraId="46D2E998" w14:textId="77777777" w:rsidR="00A32552" w:rsidRPr="00A32552" w:rsidRDefault="00A32552" w:rsidP="00543E48">
      <w:pPr>
        <w:shd w:val="clear" w:color="auto" w:fill="FFFFFF"/>
        <w:spacing w:after="0" w:line="360" w:lineRule="auto"/>
        <w:rPr>
          <w:rFonts w:eastAsia="Times New Roman" w:cs="Times New Roman"/>
          <w:color w:val="000000" w:themeColor="text1"/>
          <w:sz w:val="20"/>
          <w:szCs w:val="20"/>
          <w:lang w:val="en-IN" w:eastAsia="en-GB"/>
        </w:rPr>
      </w:pPr>
    </w:p>
    <w:p w14:paraId="2458434A" w14:textId="67CB1908" w:rsidR="00A32552" w:rsidRPr="00930088" w:rsidRDefault="00A32552" w:rsidP="00930088">
      <w:pPr>
        <w:pStyle w:val="ListParagraph"/>
        <w:numPr>
          <w:ilvl w:val="0"/>
          <w:numId w:val="19"/>
        </w:numPr>
        <w:shd w:val="clear" w:color="auto" w:fill="FFFFFF"/>
        <w:spacing w:after="0" w:line="360" w:lineRule="auto"/>
        <w:rPr>
          <w:rFonts w:eastAsia="Times New Roman" w:cs="Times New Roman"/>
          <w:color w:val="000000" w:themeColor="text1"/>
          <w:sz w:val="20"/>
          <w:szCs w:val="20"/>
          <w:lang w:val="en-IN" w:eastAsia="en-GB"/>
        </w:rPr>
      </w:pPr>
      <w:proofErr w:type="gramStart"/>
      <w:r w:rsidRPr="00930088">
        <w:rPr>
          <w:rFonts w:eastAsia="Times New Roman" w:cs="Times New Roman"/>
          <w:color w:val="000000" w:themeColor="text1"/>
          <w:sz w:val="20"/>
          <w:szCs w:val="20"/>
          <w:lang w:val="en-IN" w:eastAsia="en-GB"/>
        </w:rPr>
        <w:t xml:space="preserve">The </w:t>
      </w:r>
      <w:r w:rsidR="00930088" w:rsidRPr="00930088">
        <w:rPr>
          <w:rFonts w:eastAsia="Times New Roman" w:cs="Times New Roman"/>
          <w:color w:val="000000" w:themeColor="text1"/>
          <w:sz w:val="20"/>
          <w:szCs w:val="20"/>
          <w:lang w:val="en-IN" w:eastAsia="en-GB"/>
        </w:rPr>
        <w:t xml:space="preserve"> </w:t>
      </w:r>
      <w:r w:rsidR="00930088" w:rsidRPr="00930088">
        <w:rPr>
          <w:rFonts w:eastAsia="Times New Roman" w:cs="Times New Roman"/>
          <w:color w:val="000000" w:themeColor="text1"/>
          <w:sz w:val="20"/>
          <w:szCs w:val="20"/>
          <w:lang w:val="en-IN" w:eastAsia="en-GB"/>
        </w:rPr>
        <w:t>distribution</w:t>
      </w:r>
      <w:proofErr w:type="gramEnd"/>
      <w:r w:rsidR="00930088" w:rsidRPr="00930088">
        <w:rPr>
          <w:rFonts w:eastAsia="Times New Roman" w:cs="Times New Roman"/>
          <w:color w:val="000000" w:themeColor="text1"/>
          <w:sz w:val="20"/>
          <w:szCs w:val="20"/>
          <w:lang w:val="en-IN" w:eastAsia="en-GB"/>
        </w:rPr>
        <w:t xml:space="preserve"> </w:t>
      </w:r>
      <w:r w:rsidR="00930088" w:rsidRPr="00930088">
        <w:rPr>
          <w:rFonts w:eastAsia="Times New Roman" w:cs="Times New Roman"/>
          <w:color w:val="000000" w:themeColor="text1"/>
          <w:sz w:val="20"/>
          <w:szCs w:val="20"/>
          <w:lang w:val="en-IN" w:eastAsia="en-GB"/>
        </w:rPr>
        <w:t>is right-skewed, meaning a few items have extremely high discounts compared to the majority.</w:t>
      </w:r>
    </w:p>
    <w:p w14:paraId="691A23E7" w14:textId="77777777" w:rsidR="00A32552" w:rsidRPr="00A32552" w:rsidRDefault="00A32552" w:rsidP="00543E48">
      <w:pPr>
        <w:shd w:val="clear" w:color="auto" w:fill="FFFFFF"/>
        <w:spacing w:after="0" w:line="360" w:lineRule="auto"/>
        <w:rPr>
          <w:rFonts w:eastAsia="Times New Roman" w:cs="Times New Roman"/>
          <w:color w:val="000000" w:themeColor="text1"/>
          <w:sz w:val="20"/>
          <w:szCs w:val="20"/>
          <w:lang w:val="en-IN" w:eastAsia="en-GB"/>
        </w:rPr>
      </w:pPr>
    </w:p>
    <w:p w14:paraId="7AF7BA63" w14:textId="53E04F95" w:rsidR="00A32552" w:rsidRPr="00930088" w:rsidRDefault="00930088" w:rsidP="00930088">
      <w:pPr>
        <w:pStyle w:val="ListParagraph"/>
        <w:numPr>
          <w:ilvl w:val="0"/>
          <w:numId w:val="19"/>
        </w:numPr>
        <w:shd w:val="clear" w:color="auto" w:fill="FFFFFF"/>
        <w:spacing w:after="0" w:line="360" w:lineRule="auto"/>
        <w:rPr>
          <w:rFonts w:eastAsia="Times New Roman" w:cs="Times New Roman"/>
          <w:color w:val="000000" w:themeColor="text1"/>
          <w:sz w:val="20"/>
          <w:szCs w:val="20"/>
          <w:lang w:val="en-IN" w:eastAsia="en-GB"/>
        </w:rPr>
      </w:pPr>
      <w:r w:rsidRPr="00930088">
        <w:rPr>
          <w:rFonts w:eastAsia="Times New Roman" w:cs="Times New Roman"/>
          <w:color w:val="000000" w:themeColor="text1"/>
          <w:sz w:val="20"/>
          <w:szCs w:val="20"/>
          <w:lang w:val="en-IN" w:eastAsia="en-GB"/>
        </w:rPr>
        <w:t>Very few chocolates have high discounts (above 50%), suggesting such offers are rare.</w:t>
      </w:r>
    </w:p>
    <w:p w14:paraId="15DBFE7C" w14:textId="77777777" w:rsidR="00930088" w:rsidRPr="00A32552" w:rsidRDefault="00930088" w:rsidP="00543E48">
      <w:pPr>
        <w:shd w:val="clear" w:color="auto" w:fill="FFFFFF"/>
        <w:spacing w:after="0" w:line="360" w:lineRule="auto"/>
        <w:rPr>
          <w:rFonts w:eastAsia="Times New Roman" w:cs="Times New Roman"/>
          <w:color w:val="000000" w:themeColor="text1"/>
          <w:sz w:val="20"/>
          <w:szCs w:val="20"/>
          <w:lang w:val="en-IN" w:eastAsia="en-GB"/>
        </w:rPr>
      </w:pPr>
    </w:p>
    <w:p w14:paraId="70147A24" w14:textId="0412861A" w:rsidR="00543E48" w:rsidRPr="00366545" w:rsidRDefault="00930088" w:rsidP="00366545">
      <w:pPr>
        <w:pStyle w:val="ListParagraph"/>
        <w:numPr>
          <w:ilvl w:val="0"/>
          <w:numId w:val="19"/>
        </w:numPr>
        <w:shd w:val="clear" w:color="auto" w:fill="FFFFFF"/>
        <w:spacing w:after="0" w:line="360" w:lineRule="auto"/>
        <w:rPr>
          <w:rFonts w:eastAsia="Times New Roman" w:cs="Times New Roman"/>
          <w:color w:val="000000" w:themeColor="text1"/>
          <w:sz w:val="20"/>
          <w:szCs w:val="20"/>
          <w:lang w:val="en-IN" w:eastAsia="en-GB"/>
        </w:rPr>
      </w:pPr>
      <w:r w:rsidRPr="00930088">
        <w:rPr>
          <w:rFonts w:eastAsia="Times New Roman" w:cs="Times New Roman"/>
          <w:color w:val="000000" w:themeColor="text1"/>
          <w:sz w:val="20"/>
          <w:szCs w:val="20"/>
          <w:lang w:val="en-IN" w:eastAsia="en-GB"/>
        </w:rPr>
        <w:t>A smaller number of products have low or no discounts (0–5%), likely premium or high-demand chocolate</w:t>
      </w:r>
      <w:r w:rsidR="00366545">
        <w:rPr>
          <w:rFonts w:eastAsia="Times New Roman" w:cs="Times New Roman"/>
          <w:color w:val="000000" w:themeColor="text1"/>
          <w:sz w:val="20"/>
          <w:szCs w:val="20"/>
          <w:lang w:val="en-IN" w:eastAsia="en-GB"/>
        </w:rPr>
        <w:t>.</w:t>
      </w:r>
    </w:p>
    <w:p w14:paraId="5C9EBBED" w14:textId="55AF5754" w:rsidR="00830C53" w:rsidRPr="008B29F6" w:rsidRDefault="00830C53" w:rsidP="008B29F6">
      <w:pPr>
        <w:jc w:val="both"/>
        <w:rPr>
          <w:rFonts w:cs="Times New Roman"/>
        </w:rPr>
      </w:pPr>
    </w:p>
    <w:p w14:paraId="60200E39" w14:textId="77777777" w:rsidR="00366545" w:rsidRDefault="00366545" w:rsidP="008B29F6">
      <w:pPr>
        <w:jc w:val="both"/>
        <w:rPr>
          <w:rFonts w:eastAsia="Times New Roman" w:cs="Times New Roman"/>
          <w:color w:val="000000" w:themeColor="text1"/>
          <w:sz w:val="20"/>
          <w:szCs w:val="20"/>
          <w:lang w:val="en-IN" w:eastAsia="en-GB"/>
        </w:rPr>
      </w:pPr>
    </w:p>
    <w:p w14:paraId="390E672E" w14:textId="77777777" w:rsidR="00366545" w:rsidRDefault="00366545" w:rsidP="008B29F6">
      <w:pPr>
        <w:jc w:val="both"/>
        <w:rPr>
          <w:rFonts w:eastAsia="Times New Roman" w:cs="Times New Roman"/>
          <w:color w:val="000000" w:themeColor="text1"/>
          <w:sz w:val="20"/>
          <w:szCs w:val="20"/>
          <w:lang w:val="en-IN" w:eastAsia="en-GB"/>
        </w:rPr>
      </w:pPr>
    </w:p>
    <w:p w14:paraId="26ED171F" w14:textId="77777777" w:rsidR="00366545" w:rsidRDefault="00366545" w:rsidP="008B29F6">
      <w:pPr>
        <w:jc w:val="both"/>
        <w:rPr>
          <w:rFonts w:eastAsia="Times New Roman" w:cs="Times New Roman"/>
          <w:color w:val="000000" w:themeColor="text1"/>
          <w:sz w:val="20"/>
          <w:szCs w:val="20"/>
          <w:lang w:val="en-IN" w:eastAsia="en-GB"/>
        </w:rPr>
      </w:pPr>
    </w:p>
    <w:p w14:paraId="48A21492" w14:textId="77777777" w:rsidR="00366545" w:rsidRDefault="00366545" w:rsidP="008B29F6">
      <w:pPr>
        <w:jc w:val="both"/>
        <w:rPr>
          <w:rFonts w:eastAsia="Times New Roman" w:cs="Times New Roman"/>
          <w:color w:val="000000" w:themeColor="text1"/>
          <w:sz w:val="20"/>
          <w:szCs w:val="20"/>
          <w:lang w:val="en-IN" w:eastAsia="en-GB"/>
        </w:rPr>
      </w:pPr>
    </w:p>
    <w:p w14:paraId="3AEC49B8" w14:textId="77777777" w:rsidR="00366545" w:rsidRDefault="00366545" w:rsidP="008B29F6">
      <w:pPr>
        <w:jc w:val="both"/>
        <w:rPr>
          <w:rFonts w:eastAsia="Times New Roman" w:cs="Times New Roman"/>
          <w:color w:val="000000" w:themeColor="text1"/>
          <w:sz w:val="20"/>
          <w:szCs w:val="20"/>
          <w:lang w:val="en-IN" w:eastAsia="en-GB"/>
        </w:rPr>
      </w:pPr>
    </w:p>
    <w:p w14:paraId="26C9C6EB" w14:textId="77777777" w:rsidR="00366545" w:rsidRDefault="00366545" w:rsidP="008B29F6">
      <w:pPr>
        <w:jc w:val="both"/>
        <w:rPr>
          <w:rFonts w:eastAsia="Times New Roman" w:cs="Times New Roman"/>
          <w:color w:val="000000" w:themeColor="text1"/>
          <w:sz w:val="20"/>
          <w:szCs w:val="20"/>
          <w:lang w:val="en-IN" w:eastAsia="en-GB"/>
        </w:rPr>
      </w:pPr>
    </w:p>
    <w:p w14:paraId="4155A730" w14:textId="77777777" w:rsidR="00366545" w:rsidRDefault="00366545" w:rsidP="008B29F6">
      <w:pPr>
        <w:jc w:val="both"/>
        <w:rPr>
          <w:rFonts w:eastAsia="Times New Roman" w:cs="Times New Roman"/>
          <w:color w:val="000000" w:themeColor="text1"/>
          <w:sz w:val="20"/>
          <w:szCs w:val="20"/>
          <w:lang w:val="en-IN" w:eastAsia="en-GB"/>
        </w:rPr>
      </w:pPr>
    </w:p>
    <w:p w14:paraId="3A181D18" w14:textId="25E0EFA0" w:rsidR="00165456" w:rsidRPr="002938BD" w:rsidRDefault="003C6EC9" w:rsidP="008B29F6">
      <w:pPr>
        <w:jc w:val="both"/>
        <w:rPr>
          <w:rFonts w:cs="Times New Roman"/>
          <w:b/>
          <w:bCs/>
        </w:rPr>
      </w:pPr>
      <w:r w:rsidRPr="008B29F6">
        <w:rPr>
          <w:rFonts w:cs="Times New Roman"/>
        </w:rPr>
        <w:lastRenderedPageBreak/>
        <w:br/>
      </w:r>
      <w:r w:rsidRPr="002938BD">
        <w:rPr>
          <w:rFonts w:cs="Times New Roman"/>
          <w:b/>
          <w:bCs/>
        </w:rPr>
        <w:t>Bivariate Anal</w:t>
      </w:r>
      <w:r w:rsidR="00165456" w:rsidRPr="002938BD">
        <w:rPr>
          <w:rFonts w:cs="Times New Roman"/>
          <w:b/>
          <w:bCs/>
        </w:rPr>
        <w:t>ysis</w:t>
      </w:r>
    </w:p>
    <w:p w14:paraId="4A20FE1B" w14:textId="50C42FEF" w:rsidR="002938BD" w:rsidRDefault="00165456" w:rsidP="002938BD">
      <w:pPr>
        <w:rPr>
          <w:noProof/>
        </w:rPr>
      </w:pPr>
      <w:r w:rsidRPr="008B29F6">
        <w:rPr>
          <w:rFonts w:cs="Times New Roman"/>
        </w:rPr>
        <w:t xml:space="preserve">- </w:t>
      </w:r>
      <w:r w:rsidR="00366545">
        <w:rPr>
          <w:rFonts w:cs="Times New Roman"/>
        </w:rPr>
        <w:t>Top 10 chocolates by Average Rating</w:t>
      </w:r>
      <w:r w:rsidR="00366545" w:rsidRPr="00366545">
        <w:rPr>
          <w:noProof/>
        </w:rPr>
        <w:t xml:space="preserve"> </w:t>
      </w:r>
      <w:r w:rsidR="00366545" w:rsidRPr="00366545">
        <w:rPr>
          <w:rFonts w:cs="Times New Roman"/>
        </w:rPr>
        <w:drawing>
          <wp:inline distT="0" distB="0" distL="0" distR="0" wp14:anchorId="1F83462A" wp14:editId="43C5E859">
            <wp:extent cx="6073140" cy="1881690"/>
            <wp:effectExtent l="0" t="0" r="3810" b="4445"/>
            <wp:docPr id="153585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51298" name=""/>
                    <pic:cNvPicPr/>
                  </pic:nvPicPr>
                  <pic:blipFill>
                    <a:blip r:embed="rId13"/>
                    <a:stretch>
                      <a:fillRect/>
                    </a:stretch>
                  </pic:blipFill>
                  <pic:spPr>
                    <a:xfrm>
                      <a:off x="0" y="0"/>
                      <a:ext cx="6081768" cy="1884363"/>
                    </a:xfrm>
                    <a:prstGeom prst="rect">
                      <a:avLst/>
                    </a:prstGeom>
                  </pic:spPr>
                </pic:pic>
              </a:graphicData>
            </a:graphic>
          </wp:inline>
        </w:drawing>
      </w:r>
    </w:p>
    <w:p w14:paraId="08CE7D49" w14:textId="4CEE1203" w:rsidR="00366545" w:rsidRPr="00366545" w:rsidRDefault="00366545" w:rsidP="00366545">
      <w:pPr>
        <w:pStyle w:val="ListParagraph"/>
        <w:numPr>
          <w:ilvl w:val="0"/>
          <w:numId w:val="20"/>
        </w:numPr>
        <w:rPr>
          <w:rFonts w:cs="Times New Roman"/>
        </w:rPr>
      </w:pPr>
      <w:r w:rsidRPr="00366545">
        <w:rPr>
          <w:rFonts w:cs="Times New Roman"/>
        </w:rPr>
        <w:t>Z</w:t>
      </w:r>
      <w:r w:rsidRPr="00366545">
        <w:rPr>
          <w:rFonts w:cs="Times New Roman"/>
        </w:rPr>
        <w:t>NZ chocolates have the highest customer rating (4.9) — customers love this brand the most</w:t>
      </w:r>
    </w:p>
    <w:p w14:paraId="02D35F7F" w14:textId="44305173" w:rsidR="00366545" w:rsidRPr="00366545" w:rsidRDefault="00366545" w:rsidP="00366545">
      <w:pPr>
        <w:pStyle w:val="ListParagraph"/>
        <w:numPr>
          <w:ilvl w:val="0"/>
          <w:numId w:val="20"/>
        </w:numPr>
        <w:rPr>
          <w:rFonts w:cs="Times New Roman"/>
        </w:rPr>
      </w:pPr>
      <w:r w:rsidRPr="00366545">
        <w:rPr>
          <w:rFonts w:cs="Times New Roman"/>
        </w:rPr>
        <w:t>Kinder Fudges and FERRERO Truffles follow closely with ratings around 4.5–4.56, showing strong brand satisfaction.</w:t>
      </w:r>
    </w:p>
    <w:p w14:paraId="75AFC7BA" w14:textId="124BD01D" w:rsidR="00366545" w:rsidRPr="00366545" w:rsidRDefault="00366545" w:rsidP="00366545">
      <w:pPr>
        <w:pStyle w:val="ListParagraph"/>
        <w:numPr>
          <w:ilvl w:val="0"/>
          <w:numId w:val="20"/>
        </w:numPr>
        <w:rPr>
          <w:rFonts w:cs="Times New Roman"/>
        </w:rPr>
      </w:pPr>
      <w:r w:rsidRPr="00366545">
        <w:rPr>
          <w:rFonts w:cs="Times New Roman"/>
        </w:rPr>
        <w:t>Cadbury and GALAXY products maintain consistent ratings (around 4.4), showing steady brand trust.</w:t>
      </w:r>
    </w:p>
    <w:p w14:paraId="45AD7FDB" w14:textId="695DA625" w:rsidR="00366545" w:rsidRDefault="00366545" w:rsidP="002938BD">
      <w:pPr>
        <w:pStyle w:val="ListParagraph"/>
        <w:numPr>
          <w:ilvl w:val="0"/>
          <w:numId w:val="20"/>
        </w:numPr>
        <w:rPr>
          <w:rFonts w:cs="Times New Roman"/>
          <w:lang w:val="en-IN"/>
        </w:rPr>
      </w:pPr>
      <w:r w:rsidRPr="00366545">
        <w:rPr>
          <w:rFonts w:cs="Times New Roman"/>
          <w:lang w:val="en-IN"/>
        </w:rPr>
        <w:t>T</w:t>
      </w:r>
      <w:r w:rsidRPr="00366545">
        <w:rPr>
          <w:rFonts w:cs="Times New Roman"/>
          <w:lang w:val="en-IN"/>
        </w:rPr>
        <w:t>he ratings difference among top brands is small (4.4 to 4.9) — this means most popular chocolates are highly rated and have similar customer satisfaction.</w:t>
      </w:r>
    </w:p>
    <w:p w14:paraId="3F9729DC" w14:textId="77777777" w:rsidR="00366545" w:rsidRDefault="00366545" w:rsidP="00366545">
      <w:pPr>
        <w:pStyle w:val="ListParagraph"/>
        <w:rPr>
          <w:rFonts w:cs="Times New Roman"/>
          <w:lang w:val="en-IN"/>
        </w:rPr>
      </w:pPr>
    </w:p>
    <w:p w14:paraId="18D5FAF5" w14:textId="77777777" w:rsidR="00366545" w:rsidRDefault="00366545" w:rsidP="00366545">
      <w:pPr>
        <w:pStyle w:val="ListParagraph"/>
        <w:rPr>
          <w:rFonts w:cs="Times New Roman"/>
          <w:lang w:val="en-IN"/>
        </w:rPr>
      </w:pPr>
    </w:p>
    <w:p w14:paraId="55E8783C" w14:textId="0639CA10" w:rsidR="00366545" w:rsidRPr="00366545" w:rsidRDefault="00366545" w:rsidP="00366545">
      <w:pPr>
        <w:rPr>
          <w:rFonts w:cs="Times New Roman"/>
          <w:lang w:val="en-IN"/>
        </w:rPr>
      </w:pPr>
      <w:r w:rsidRPr="00366545">
        <w:rPr>
          <w:rFonts w:cs="Times New Roman"/>
          <w:lang w:val="en-IN"/>
        </w:rPr>
        <w:t>-Top 10 chocolates by selling price</w:t>
      </w:r>
    </w:p>
    <w:p w14:paraId="6EC12A39" w14:textId="1AF9AAE1" w:rsidR="00830C53" w:rsidRDefault="003C6EC9" w:rsidP="002938BD">
      <w:pPr>
        <w:jc w:val="center"/>
        <w:rPr>
          <w:rFonts w:cs="Times New Roman"/>
        </w:rPr>
      </w:pPr>
      <w:r w:rsidRPr="008B29F6">
        <w:rPr>
          <w:rFonts w:cs="Times New Roman"/>
        </w:rPr>
        <w:br/>
      </w:r>
      <w:r w:rsidR="00366545" w:rsidRPr="00366545">
        <w:rPr>
          <w:rFonts w:cs="Times New Roman"/>
        </w:rPr>
        <w:drawing>
          <wp:inline distT="0" distB="0" distL="0" distR="0" wp14:anchorId="771D3A53" wp14:editId="2563C1BC">
            <wp:extent cx="4994622" cy="2476500"/>
            <wp:effectExtent l="0" t="0" r="0" b="0"/>
            <wp:docPr id="36816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63141" name=""/>
                    <pic:cNvPicPr/>
                  </pic:nvPicPr>
                  <pic:blipFill>
                    <a:blip r:embed="rId14"/>
                    <a:stretch>
                      <a:fillRect/>
                    </a:stretch>
                  </pic:blipFill>
                  <pic:spPr>
                    <a:xfrm>
                      <a:off x="0" y="0"/>
                      <a:ext cx="5013619" cy="2485920"/>
                    </a:xfrm>
                    <a:prstGeom prst="rect">
                      <a:avLst/>
                    </a:prstGeom>
                  </pic:spPr>
                </pic:pic>
              </a:graphicData>
            </a:graphic>
          </wp:inline>
        </w:drawing>
      </w:r>
    </w:p>
    <w:p w14:paraId="0EDDD0B4" w14:textId="77777777" w:rsidR="00366545" w:rsidRDefault="00366545" w:rsidP="002938BD">
      <w:pPr>
        <w:jc w:val="center"/>
        <w:rPr>
          <w:rFonts w:cs="Times New Roman"/>
        </w:rPr>
      </w:pPr>
    </w:p>
    <w:p w14:paraId="7945746C" w14:textId="38E62A7A" w:rsidR="00366545" w:rsidRPr="00366545" w:rsidRDefault="00366545" w:rsidP="00366545">
      <w:pPr>
        <w:pStyle w:val="ListParagraph"/>
        <w:numPr>
          <w:ilvl w:val="0"/>
          <w:numId w:val="21"/>
        </w:numPr>
        <w:rPr>
          <w:rFonts w:cs="Times New Roman"/>
        </w:rPr>
      </w:pPr>
      <w:r w:rsidRPr="00366545">
        <w:rPr>
          <w:rFonts w:cs="Times New Roman"/>
        </w:rPr>
        <w:lastRenderedPageBreak/>
        <w:t>Oya and... has the highest selling price (~₹1200) — much higher than others.</w:t>
      </w:r>
    </w:p>
    <w:p w14:paraId="1EA7A082" w14:textId="1465ED4F" w:rsidR="00366545" w:rsidRDefault="00366545" w:rsidP="00366545">
      <w:pPr>
        <w:pStyle w:val="ListParagraph"/>
        <w:numPr>
          <w:ilvl w:val="0"/>
          <w:numId w:val="21"/>
        </w:numPr>
        <w:rPr>
          <w:rFonts w:cs="Times New Roman"/>
        </w:rPr>
      </w:pPr>
      <w:r w:rsidRPr="00366545">
        <w:rPr>
          <w:rFonts w:cs="Times New Roman"/>
        </w:rPr>
        <w:t xml:space="preserve">SNICKERS and FERRERO chocolates are consistently among the top premium-priced </w:t>
      </w:r>
      <w:r w:rsidRPr="00366545">
        <w:rPr>
          <w:rFonts w:cs="Times New Roman"/>
        </w:rPr>
        <w:t xml:space="preserve">                       </w:t>
      </w:r>
      <w:r w:rsidRPr="00366545">
        <w:rPr>
          <w:rFonts w:cs="Times New Roman"/>
        </w:rPr>
        <w:t>items</w:t>
      </w:r>
    </w:p>
    <w:p w14:paraId="044C8374" w14:textId="6FC5493F" w:rsidR="00366545" w:rsidRDefault="00366545" w:rsidP="00366545">
      <w:pPr>
        <w:pStyle w:val="ListParagraph"/>
        <w:numPr>
          <w:ilvl w:val="0"/>
          <w:numId w:val="21"/>
        </w:numPr>
        <w:rPr>
          <w:rFonts w:cs="Times New Roman"/>
        </w:rPr>
      </w:pPr>
      <w:r w:rsidRPr="00366545">
        <w:rPr>
          <w:rFonts w:cs="Times New Roman"/>
        </w:rPr>
        <w:t xml:space="preserve">Cadbury Bars and </w:t>
      </w:r>
      <w:proofErr w:type="spellStart"/>
      <w:r w:rsidRPr="00366545">
        <w:rPr>
          <w:rFonts w:cs="Times New Roman"/>
        </w:rPr>
        <w:t>LuvIt</w:t>
      </w:r>
      <w:proofErr w:type="spellEnd"/>
      <w:r w:rsidRPr="00366545">
        <w:rPr>
          <w:rFonts w:cs="Times New Roman"/>
        </w:rPr>
        <w:t xml:space="preserve"> are in the mid-range of the top-priced chocolates.</w:t>
      </w:r>
    </w:p>
    <w:p w14:paraId="0FCA935C" w14:textId="5748FECC" w:rsidR="00366545" w:rsidRDefault="00366545" w:rsidP="00366545">
      <w:pPr>
        <w:pStyle w:val="ListParagraph"/>
        <w:numPr>
          <w:ilvl w:val="0"/>
          <w:numId w:val="21"/>
        </w:numPr>
        <w:rPr>
          <w:rFonts w:cs="Times New Roman"/>
        </w:rPr>
      </w:pPr>
      <w:r w:rsidRPr="00366545">
        <w:rPr>
          <w:rFonts w:cs="Times New Roman"/>
        </w:rPr>
        <w:t>Prices drop sharply after the first brand — indicating a large price gap between the most expensive and others.</w:t>
      </w:r>
    </w:p>
    <w:p w14:paraId="33065F92" w14:textId="77777777" w:rsidR="00366545" w:rsidRDefault="00366545" w:rsidP="00366545">
      <w:pPr>
        <w:pStyle w:val="ListParagraph"/>
        <w:rPr>
          <w:rFonts w:cs="Times New Roman"/>
        </w:rPr>
      </w:pPr>
    </w:p>
    <w:p w14:paraId="78DC0A88" w14:textId="77777777" w:rsidR="00366545" w:rsidRDefault="00366545" w:rsidP="00366545">
      <w:pPr>
        <w:pStyle w:val="ListParagraph"/>
        <w:rPr>
          <w:rFonts w:cs="Times New Roman"/>
        </w:rPr>
      </w:pPr>
    </w:p>
    <w:p w14:paraId="38A80B3B" w14:textId="080FBF61" w:rsidR="00366545" w:rsidRPr="00366545" w:rsidRDefault="00366545" w:rsidP="00366545">
      <w:pPr>
        <w:rPr>
          <w:rFonts w:cs="Times New Roman"/>
        </w:rPr>
      </w:pPr>
      <w:r>
        <w:rPr>
          <w:rFonts w:cs="Times New Roman"/>
        </w:rPr>
        <w:t>-</w:t>
      </w:r>
      <w:r w:rsidRPr="00366545">
        <w:rPr>
          <w:rFonts w:cs="Times New Roman"/>
        </w:rPr>
        <w:t>Top 10 chocolates with least selling price</w:t>
      </w:r>
    </w:p>
    <w:p w14:paraId="037DB370" w14:textId="4742E5CF" w:rsidR="00830C53" w:rsidRDefault="00366545" w:rsidP="002938BD">
      <w:pPr>
        <w:jc w:val="center"/>
        <w:rPr>
          <w:rFonts w:cs="Times New Roman"/>
        </w:rPr>
      </w:pPr>
      <w:r w:rsidRPr="00366545">
        <w:rPr>
          <w:rFonts w:cs="Times New Roman"/>
        </w:rPr>
        <w:drawing>
          <wp:inline distT="0" distB="0" distL="0" distR="0" wp14:anchorId="6C7711AF" wp14:editId="60F2E647">
            <wp:extent cx="5486400" cy="2675255"/>
            <wp:effectExtent l="0" t="0" r="0" b="0"/>
            <wp:docPr id="118258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87274" name=""/>
                    <pic:cNvPicPr/>
                  </pic:nvPicPr>
                  <pic:blipFill>
                    <a:blip r:embed="rId15"/>
                    <a:stretch>
                      <a:fillRect/>
                    </a:stretch>
                  </pic:blipFill>
                  <pic:spPr>
                    <a:xfrm>
                      <a:off x="0" y="0"/>
                      <a:ext cx="5486400" cy="2675255"/>
                    </a:xfrm>
                    <a:prstGeom prst="rect">
                      <a:avLst/>
                    </a:prstGeom>
                  </pic:spPr>
                </pic:pic>
              </a:graphicData>
            </a:graphic>
          </wp:inline>
        </w:drawing>
      </w:r>
    </w:p>
    <w:p w14:paraId="752117F8" w14:textId="4543631B" w:rsidR="00366545" w:rsidRDefault="00366545" w:rsidP="00366545">
      <w:pPr>
        <w:pStyle w:val="ListParagraph"/>
        <w:numPr>
          <w:ilvl w:val="0"/>
          <w:numId w:val="22"/>
        </w:numPr>
        <w:rPr>
          <w:rFonts w:cs="Times New Roman"/>
        </w:rPr>
      </w:pPr>
      <w:r w:rsidRPr="00366545">
        <w:rPr>
          <w:rFonts w:cs="Times New Roman"/>
        </w:rPr>
        <w:t>Most chocolates are priced between ₹200–₹800 MRP, with selling prices typically lower indicating frequent discounts.</w:t>
      </w:r>
    </w:p>
    <w:p w14:paraId="0CF066E1" w14:textId="049A0EFF" w:rsidR="00366545" w:rsidRDefault="00B317D3" w:rsidP="00366545">
      <w:pPr>
        <w:pStyle w:val="ListParagraph"/>
        <w:numPr>
          <w:ilvl w:val="0"/>
          <w:numId w:val="22"/>
        </w:numPr>
        <w:rPr>
          <w:rFonts w:cs="Times New Roman"/>
        </w:rPr>
      </w:pPr>
      <w:r>
        <w:rPr>
          <w:rFonts w:cs="Times New Roman"/>
        </w:rPr>
        <w:t>L</w:t>
      </w:r>
      <w:r w:rsidRPr="00B317D3">
        <w:rPr>
          <w:rFonts w:cs="Times New Roman"/>
        </w:rPr>
        <w:t>arger circles = higher discount. → So, bigger circles represent chocolates with big discounts (possibly seasonal or promotional offers).</w:t>
      </w:r>
    </w:p>
    <w:p w14:paraId="06C12885" w14:textId="77777777" w:rsidR="00B317D3" w:rsidRDefault="00B317D3" w:rsidP="002938BD">
      <w:pPr>
        <w:pStyle w:val="ListParagraph"/>
        <w:numPr>
          <w:ilvl w:val="0"/>
          <w:numId w:val="22"/>
        </w:numPr>
        <w:rPr>
          <w:rFonts w:cs="Times New Roman"/>
        </w:rPr>
      </w:pPr>
      <w:r w:rsidRPr="00B317D3">
        <w:rPr>
          <w:rFonts w:cs="Times New Roman"/>
        </w:rPr>
        <w:t> Higher MRP chocolates (₹1500–₹2500) are heavily discounted — luxury brands likely reduce price to attract buyers</w:t>
      </w:r>
      <w:r>
        <w:rPr>
          <w:rFonts w:cs="Times New Roman"/>
        </w:rPr>
        <w:t>.</w:t>
      </w:r>
    </w:p>
    <w:p w14:paraId="0E44609C" w14:textId="77777777" w:rsidR="00B317D3" w:rsidRDefault="00B317D3" w:rsidP="00B317D3">
      <w:pPr>
        <w:pStyle w:val="ListParagraph"/>
        <w:rPr>
          <w:rFonts w:cs="Times New Roman"/>
        </w:rPr>
      </w:pPr>
    </w:p>
    <w:p w14:paraId="4D2BB5C3" w14:textId="77777777" w:rsidR="00B317D3" w:rsidRDefault="00B317D3" w:rsidP="00B317D3">
      <w:pPr>
        <w:pStyle w:val="ListParagraph"/>
        <w:rPr>
          <w:rFonts w:cs="Times New Roman"/>
        </w:rPr>
      </w:pPr>
    </w:p>
    <w:p w14:paraId="2157F181" w14:textId="77777777" w:rsidR="00B317D3" w:rsidRDefault="00B317D3" w:rsidP="00B317D3">
      <w:pPr>
        <w:pStyle w:val="ListParagraph"/>
        <w:rPr>
          <w:rFonts w:cs="Times New Roman"/>
        </w:rPr>
      </w:pPr>
    </w:p>
    <w:p w14:paraId="2153375D" w14:textId="77777777" w:rsidR="00B317D3" w:rsidRDefault="00B317D3" w:rsidP="00B317D3">
      <w:pPr>
        <w:pStyle w:val="ListParagraph"/>
        <w:rPr>
          <w:rFonts w:cs="Times New Roman"/>
        </w:rPr>
      </w:pPr>
    </w:p>
    <w:p w14:paraId="101D0602" w14:textId="77777777" w:rsidR="00B317D3" w:rsidRDefault="00B317D3" w:rsidP="00B317D3">
      <w:pPr>
        <w:pStyle w:val="ListParagraph"/>
        <w:rPr>
          <w:rFonts w:cs="Times New Roman"/>
        </w:rPr>
      </w:pPr>
    </w:p>
    <w:p w14:paraId="6D6EAC1C" w14:textId="77777777" w:rsidR="00B317D3" w:rsidRDefault="00B317D3" w:rsidP="00B317D3">
      <w:pPr>
        <w:pStyle w:val="ListParagraph"/>
        <w:rPr>
          <w:rFonts w:cs="Times New Roman"/>
        </w:rPr>
      </w:pPr>
    </w:p>
    <w:p w14:paraId="718AD759" w14:textId="77777777" w:rsidR="00B317D3" w:rsidRDefault="00B317D3" w:rsidP="00B317D3">
      <w:pPr>
        <w:pStyle w:val="ListParagraph"/>
        <w:rPr>
          <w:rFonts w:cs="Times New Roman"/>
        </w:rPr>
      </w:pPr>
    </w:p>
    <w:p w14:paraId="237E0768" w14:textId="77777777" w:rsidR="00B317D3" w:rsidRPr="00B317D3" w:rsidRDefault="00B317D3" w:rsidP="00B317D3">
      <w:pPr>
        <w:ind w:left="360"/>
        <w:rPr>
          <w:rFonts w:cs="Times New Roman"/>
        </w:rPr>
      </w:pPr>
    </w:p>
    <w:p w14:paraId="4D70D420" w14:textId="77777777" w:rsidR="00B317D3" w:rsidRPr="00B317D3" w:rsidRDefault="00B317D3" w:rsidP="00B317D3">
      <w:pPr>
        <w:ind w:left="360"/>
        <w:rPr>
          <w:rFonts w:cs="Times New Roman"/>
        </w:rPr>
      </w:pPr>
    </w:p>
    <w:p w14:paraId="0CAF291B" w14:textId="1070AB85" w:rsidR="003C6EC9" w:rsidRPr="00B317D3" w:rsidRDefault="003C6EC9" w:rsidP="002938BD">
      <w:pPr>
        <w:pStyle w:val="ListParagraph"/>
        <w:numPr>
          <w:ilvl w:val="0"/>
          <w:numId w:val="22"/>
        </w:numPr>
        <w:rPr>
          <w:rFonts w:cs="Times New Roman"/>
        </w:rPr>
      </w:pPr>
      <w:r w:rsidRPr="00B317D3">
        <w:rPr>
          <w:rFonts w:cs="Times New Roman"/>
          <w:b/>
          <w:bCs/>
        </w:rPr>
        <w:lastRenderedPageBreak/>
        <w:t>Multivariate Analysis:</w:t>
      </w:r>
      <w:r w:rsidRPr="00B317D3">
        <w:rPr>
          <w:rFonts w:cs="Times New Roman"/>
        </w:rPr>
        <w:br/>
        <w:t xml:space="preserve">- </w:t>
      </w:r>
      <w:r w:rsidR="00B317D3" w:rsidRPr="00B317D3">
        <w:rPr>
          <w:rFonts w:cs="Times New Roman"/>
        </w:rPr>
        <w:t>MRP and Selling Price of chocolate have high correlation</w:t>
      </w:r>
    </w:p>
    <w:p w14:paraId="36C89EBE" w14:textId="499F62E1" w:rsidR="003C6EC9" w:rsidRDefault="00B317D3" w:rsidP="008B29F6">
      <w:pPr>
        <w:pStyle w:val="ListBullet"/>
        <w:numPr>
          <w:ilvl w:val="0"/>
          <w:numId w:val="0"/>
        </w:numPr>
        <w:jc w:val="both"/>
        <w:rPr>
          <w:rFonts w:cs="Times New Roman"/>
        </w:rPr>
      </w:pPr>
      <w:r w:rsidRPr="00B317D3">
        <w:rPr>
          <w:rFonts w:cs="Times New Roman"/>
        </w:rPr>
        <w:drawing>
          <wp:inline distT="0" distB="0" distL="0" distR="0" wp14:anchorId="02A1407D" wp14:editId="48C754A4">
            <wp:extent cx="4183380" cy="3105329"/>
            <wp:effectExtent l="0" t="0" r="7620" b="0"/>
            <wp:docPr id="159514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9149" name=""/>
                    <pic:cNvPicPr/>
                  </pic:nvPicPr>
                  <pic:blipFill>
                    <a:blip r:embed="rId16"/>
                    <a:stretch>
                      <a:fillRect/>
                    </a:stretch>
                  </pic:blipFill>
                  <pic:spPr>
                    <a:xfrm>
                      <a:off x="0" y="0"/>
                      <a:ext cx="4194003" cy="3113214"/>
                    </a:xfrm>
                    <a:prstGeom prst="rect">
                      <a:avLst/>
                    </a:prstGeom>
                  </pic:spPr>
                </pic:pic>
              </a:graphicData>
            </a:graphic>
          </wp:inline>
        </w:drawing>
      </w:r>
    </w:p>
    <w:p w14:paraId="72F8740A" w14:textId="77777777" w:rsidR="00B317D3" w:rsidRDefault="00B317D3" w:rsidP="008B29F6">
      <w:pPr>
        <w:pStyle w:val="ListBullet"/>
        <w:numPr>
          <w:ilvl w:val="0"/>
          <w:numId w:val="0"/>
        </w:numPr>
        <w:jc w:val="both"/>
        <w:rPr>
          <w:rFonts w:cs="Times New Roman"/>
        </w:rPr>
      </w:pPr>
    </w:p>
    <w:p w14:paraId="527E3775" w14:textId="58EDC6EB" w:rsidR="00B317D3" w:rsidRDefault="00B317D3" w:rsidP="00B317D3">
      <w:pPr>
        <w:pStyle w:val="ListBullet"/>
        <w:numPr>
          <w:ilvl w:val="0"/>
          <w:numId w:val="23"/>
        </w:numPr>
        <w:jc w:val="both"/>
        <w:rPr>
          <w:rFonts w:cs="Times New Roman"/>
        </w:rPr>
      </w:pPr>
      <w:r w:rsidRPr="00B317D3">
        <w:rPr>
          <w:rFonts w:cs="Times New Roman"/>
        </w:rPr>
        <w:t>MRP and Selling Price have a strong positive correlation (0.7) → higher MRP → higher selling price.</w:t>
      </w:r>
    </w:p>
    <w:p w14:paraId="0EDCB977" w14:textId="77777777" w:rsidR="00B317D3" w:rsidRDefault="00B317D3" w:rsidP="008B29F6">
      <w:pPr>
        <w:pStyle w:val="ListBullet"/>
        <w:numPr>
          <w:ilvl w:val="0"/>
          <w:numId w:val="0"/>
        </w:numPr>
        <w:jc w:val="both"/>
        <w:rPr>
          <w:rFonts w:cs="Times New Roman"/>
        </w:rPr>
      </w:pPr>
    </w:p>
    <w:p w14:paraId="28007002" w14:textId="1DB33DEF" w:rsidR="00B317D3" w:rsidRDefault="00B317D3" w:rsidP="00B317D3">
      <w:pPr>
        <w:pStyle w:val="ListBullet"/>
        <w:numPr>
          <w:ilvl w:val="0"/>
          <w:numId w:val="23"/>
        </w:numPr>
        <w:jc w:val="both"/>
        <w:rPr>
          <w:rFonts w:cs="Times New Roman"/>
        </w:rPr>
      </w:pPr>
      <w:r w:rsidRPr="00B317D3">
        <w:rPr>
          <w:rFonts w:cs="Times New Roman"/>
        </w:rPr>
        <w:t>Discount has a moderate positive correlation with MRP (0.43) → expensive chocolates tend to get slightly higher discounts.</w:t>
      </w:r>
    </w:p>
    <w:p w14:paraId="16203932" w14:textId="77777777" w:rsidR="00B317D3" w:rsidRDefault="00B317D3" w:rsidP="008B29F6">
      <w:pPr>
        <w:pStyle w:val="ListBullet"/>
        <w:numPr>
          <w:ilvl w:val="0"/>
          <w:numId w:val="0"/>
        </w:numPr>
        <w:jc w:val="both"/>
        <w:rPr>
          <w:rFonts w:cs="Times New Roman"/>
        </w:rPr>
      </w:pPr>
    </w:p>
    <w:p w14:paraId="235EF984" w14:textId="4B499505" w:rsidR="00B317D3" w:rsidRDefault="00B317D3" w:rsidP="00B317D3">
      <w:pPr>
        <w:pStyle w:val="ListBullet"/>
        <w:numPr>
          <w:ilvl w:val="0"/>
          <w:numId w:val="23"/>
        </w:numPr>
        <w:jc w:val="both"/>
        <w:rPr>
          <w:rFonts w:cs="Times New Roman"/>
        </w:rPr>
      </w:pPr>
      <w:r w:rsidRPr="00B317D3">
        <w:rPr>
          <w:rFonts w:cs="Times New Roman"/>
        </w:rPr>
        <w:t>Discount is negatively correlated with Rating (-0.26) → higher discounts might come on lower-rated chocolates.</w:t>
      </w:r>
    </w:p>
    <w:p w14:paraId="793EF889" w14:textId="77777777" w:rsidR="00B317D3" w:rsidRDefault="00B317D3" w:rsidP="00B317D3">
      <w:pPr>
        <w:pStyle w:val="ListParagraph"/>
        <w:rPr>
          <w:rFonts w:cs="Times New Roman"/>
        </w:rPr>
      </w:pPr>
    </w:p>
    <w:p w14:paraId="38628651" w14:textId="77777777" w:rsidR="00B317D3" w:rsidRDefault="00B317D3" w:rsidP="00B317D3">
      <w:pPr>
        <w:rPr>
          <w:rFonts w:cs="Times New Roman"/>
        </w:rPr>
      </w:pPr>
      <w:r>
        <w:rPr>
          <w:rFonts w:cs="Times New Roman"/>
        </w:rPr>
        <w:t xml:space="preserve">-Waterfall chart to show </w:t>
      </w:r>
      <w:proofErr w:type="spellStart"/>
      <w:r>
        <w:rPr>
          <w:rFonts w:cs="Times New Roman"/>
        </w:rPr>
        <w:t>mrp</w:t>
      </w:r>
      <w:proofErr w:type="spellEnd"/>
      <w:r>
        <w:rPr>
          <w:rFonts w:cs="Times New Roman"/>
        </w:rPr>
        <w:t xml:space="preserve"> to selling price</w:t>
      </w:r>
    </w:p>
    <w:p w14:paraId="711A3CD5" w14:textId="77777777" w:rsidR="00B317D3" w:rsidRDefault="00B317D3" w:rsidP="00B317D3">
      <w:pPr>
        <w:pStyle w:val="ListParagraph"/>
        <w:rPr>
          <w:rFonts w:cs="Times New Roman"/>
        </w:rPr>
      </w:pPr>
    </w:p>
    <w:p w14:paraId="6AD14488" w14:textId="7FD18598" w:rsidR="00B317D3" w:rsidRPr="008B29F6" w:rsidRDefault="00B317D3" w:rsidP="00B317D3">
      <w:pPr>
        <w:pStyle w:val="ListBullet"/>
        <w:numPr>
          <w:ilvl w:val="0"/>
          <w:numId w:val="0"/>
        </w:numPr>
        <w:ind w:left="720"/>
        <w:jc w:val="both"/>
        <w:rPr>
          <w:rFonts w:cs="Times New Roman"/>
        </w:rPr>
      </w:pPr>
      <w:r w:rsidRPr="00B317D3">
        <w:rPr>
          <w:rFonts w:cs="Times New Roman"/>
        </w:rPr>
        <w:drawing>
          <wp:inline distT="0" distB="0" distL="0" distR="0" wp14:anchorId="23FF12BB" wp14:editId="0B7E42D0">
            <wp:extent cx="5219700" cy="1578596"/>
            <wp:effectExtent l="0" t="0" r="0" b="3175"/>
            <wp:docPr id="19755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57484" name=""/>
                    <pic:cNvPicPr/>
                  </pic:nvPicPr>
                  <pic:blipFill>
                    <a:blip r:embed="rId17"/>
                    <a:stretch>
                      <a:fillRect/>
                    </a:stretch>
                  </pic:blipFill>
                  <pic:spPr>
                    <a:xfrm>
                      <a:off x="0" y="0"/>
                      <a:ext cx="5249596" cy="1587638"/>
                    </a:xfrm>
                    <a:prstGeom prst="rect">
                      <a:avLst/>
                    </a:prstGeom>
                  </pic:spPr>
                </pic:pic>
              </a:graphicData>
            </a:graphic>
          </wp:inline>
        </w:drawing>
      </w:r>
    </w:p>
    <w:p w14:paraId="497E9FC3" w14:textId="77777777" w:rsidR="003C6EC9" w:rsidRPr="008B29F6" w:rsidRDefault="003C6EC9" w:rsidP="008B29F6">
      <w:pPr>
        <w:pStyle w:val="ListBullet"/>
        <w:numPr>
          <w:ilvl w:val="0"/>
          <w:numId w:val="0"/>
        </w:numPr>
        <w:jc w:val="both"/>
        <w:rPr>
          <w:rFonts w:cs="Times New Roman"/>
        </w:rPr>
      </w:pPr>
    </w:p>
    <w:p w14:paraId="19C3D349" w14:textId="77777777" w:rsidR="003C6EC9" w:rsidRPr="008B29F6" w:rsidRDefault="003C6EC9" w:rsidP="008B29F6">
      <w:pPr>
        <w:pStyle w:val="ListBullet"/>
        <w:numPr>
          <w:ilvl w:val="0"/>
          <w:numId w:val="0"/>
        </w:numPr>
        <w:jc w:val="both"/>
        <w:rPr>
          <w:rFonts w:cs="Times New Roman"/>
        </w:rPr>
      </w:pPr>
    </w:p>
    <w:p w14:paraId="088D4A06" w14:textId="77777777" w:rsidR="00830C53" w:rsidRDefault="00830C53" w:rsidP="008B29F6">
      <w:pPr>
        <w:pStyle w:val="Heading2"/>
        <w:jc w:val="both"/>
        <w:rPr>
          <w:rStyle w:val="Strong"/>
          <w:rFonts w:ascii="Times New Roman" w:hAnsi="Times New Roman" w:cs="Times New Roman"/>
          <w:b/>
          <w:bCs/>
          <w:color w:val="000000" w:themeColor="text1"/>
        </w:rPr>
      </w:pPr>
      <w:r w:rsidRPr="008B29F6">
        <w:rPr>
          <w:rStyle w:val="Strong"/>
          <w:rFonts w:ascii="Times New Roman" w:hAnsi="Times New Roman" w:cs="Times New Roman"/>
          <w:b/>
          <w:bCs/>
          <w:color w:val="000000" w:themeColor="text1"/>
        </w:rPr>
        <w:t>1</w:t>
      </w:r>
      <w:r w:rsidR="00970637">
        <w:rPr>
          <w:rStyle w:val="Strong"/>
          <w:rFonts w:ascii="Times New Roman" w:hAnsi="Times New Roman" w:cs="Times New Roman"/>
          <w:b/>
          <w:bCs/>
          <w:color w:val="000000" w:themeColor="text1"/>
        </w:rPr>
        <w:t>0</w:t>
      </w:r>
      <w:r w:rsidRPr="008B29F6">
        <w:rPr>
          <w:rStyle w:val="Strong"/>
          <w:rFonts w:ascii="Times New Roman" w:hAnsi="Times New Roman" w:cs="Times New Roman"/>
          <w:b/>
          <w:bCs/>
          <w:color w:val="000000" w:themeColor="text1"/>
        </w:rPr>
        <w:t>. UNSUPERVISED LEARNING</w:t>
      </w:r>
      <w:r w:rsidR="002938BD">
        <w:rPr>
          <w:rStyle w:val="Strong"/>
          <w:rFonts w:ascii="Times New Roman" w:hAnsi="Times New Roman" w:cs="Times New Roman"/>
          <w:b/>
          <w:bCs/>
          <w:color w:val="000000" w:themeColor="text1"/>
        </w:rPr>
        <w:t>:</w:t>
      </w:r>
    </w:p>
    <w:p w14:paraId="2F5D8BFE" w14:textId="77777777" w:rsidR="002938BD" w:rsidRPr="002938BD" w:rsidRDefault="002938BD" w:rsidP="002938BD"/>
    <w:p w14:paraId="61367AC1" w14:textId="55129A10" w:rsidR="00B317D3" w:rsidRPr="00B317D3" w:rsidRDefault="00B317D3" w:rsidP="00B317D3">
      <w:pPr>
        <w:pStyle w:val="Heading3"/>
        <w:jc w:val="both"/>
        <w:rPr>
          <w:rFonts w:ascii="Times New Roman" w:hAnsi="Times New Roman" w:cs="Times New Roman"/>
          <w:b w:val="0"/>
          <w:bCs w:val="0"/>
          <w:color w:val="000000" w:themeColor="text1"/>
        </w:rPr>
      </w:pPr>
      <w:r w:rsidRPr="00B317D3">
        <w:rPr>
          <w:b w:val="0"/>
          <w:bCs w:val="0"/>
          <w:color w:val="000000" w:themeColor="text1"/>
        </w:rPr>
        <w:t>In this part of the project, unsupervised learning techniques were used to group chocolates into clusters based on their key features such as selling price, discount, rating, and brand type.</w:t>
      </w:r>
      <w:r w:rsidRPr="00B317D3">
        <w:rPr>
          <w:b w:val="0"/>
          <w:bCs w:val="0"/>
          <w:color w:val="000000" w:themeColor="text1"/>
        </w:rPr>
        <w:br/>
        <w:t>The aim was to discover natural groupings and patterns among chocolates without using brand or price labels.</w:t>
      </w:r>
    </w:p>
    <w:p w14:paraId="66103215" w14:textId="2CFC2C26" w:rsidR="00830C53" w:rsidRPr="00821CE9" w:rsidRDefault="00830C53" w:rsidP="002938BD">
      <w:pPr>
        <w:pStyle w:val="NormalWeb"/>
        <w:jc w:val="both"/>
        <w:rPr>
          <w:color w:val="000000" w:themeColor="text1"/>
        </w:rPr>
      </w:pPr>
      <w:r w:rsidRPr="00821CE9">
        <w:rPr>
          <w:rStyle w:val="Strong"/>
          <w:color w:val="000000" w:themeColor="text1"/>
        </w:rPr>
        <w:t>Methods Used</w:t>
      </w:r>
    </w:p>
    <w:p w14:paraId="165E4173" w14:textId="77777777" w:rsidR="00830C53" w:rsidRPr="002938BD" w:rsidRDefault="00830C53" w:rsidP="008B29F6">
      <w:pPr>
        <w:pStyle w:val="Heading4"/>
        <w:jc w:val="both"/>
        <w:rPr>
          <w:rFonts w:ascii="Times New Roman" w:hAnsi="Times New Roman" w:cs="Times New Roman"/>
          <w:i w:val="0"/>
          <w:iCs w:val="0"/>
          <w:color w:val="000000" w:themeColor="text1"/>
        </w:rPr>
      </w:pPr>
      <w:r w:rsidRPr="002938BD">
        <w:rPr>
          <w:rStyle w:val="Strong"/>
          <w:rFonts w:ascii="Times New Roman" w:hAnsi="Times New Roman" w:cs="Times New Roman"/>
          <w:b/>
          <w:bCs/>
          <w:i w:val="0"/>
          <w:iCs w:val="0"/>
          <w:color w:val="000000" w:themeColor="text1"/>
        </w:rPr>
        <w:t>1. K-Means Clustering</w:t>
      </w:r>
      <w:r w:rsidR="002938BD">
        <w:rPr>
          <w:rStyle w:val="Strong"/>
          <w:rFonts w:ascii="Times New Roman" w:hAnsi="Times New Roman" w:cs="Times New Roman"/>
          <w:b/>
          <w:bCs/>
          <w:i w:val="0"/>
          <w:iCs w:val="0"/>
          <w:color w:val="000000" w:themeColor="text1"/>
        </w:rPr>
        <w:t>:</w:t>
      </w:r>
    </w:p>
    <w:p w14:paraId="2CBDA2B0" w14:textId="77777777" w:rsidR="00B317D3" w:rsidRPr="00B317D3" w:rsidRDefault="00B317D3" w:rsidP="00B317D3">
      <w:pPr>
        <w:pStyle w:val="NormalWeb"/>
        <w:jc w:val="both"/>
      </w:pPr>
      <w:r w:rsidRPr="00B317D3">
        <w:t xml:space="preserve">Applied </w:t>
      </w:r>
      <w:r w:rsidRPr="00B317D3">
        <w:rPr>
          <w:b/>
          <w:bCs/>
        </w:rPr>
        <w:t>K-Means Clustering</w:t>
      </w:r>
      <w:r w:rsidRPr="00B317D3">
        <w:t xml:space="preserve"> to group chocolates based on features like price, discount, and rating.</w:t>
      </w:r>
    </w:p>
    <w:p w14:paraId="02170013" w14:textId="77777777" w:rsidR="00B317D3" w:rsidRPr="00B317D3" w:rsidRDefault="00B317D3" w:rsidP="00B317D3">
      <w:pPr>
        <w:pStyle w:val="NormalWeb"/>
        <w:jc w:val="both"/>
      </w:pPr>
      <w:r w:rsidRPr="00B317D3">
        <w:rPr>
          <w:b/>
          <w:bCs/>
        </w:rPr>
        <w:t>Clusters formed:</w:t>
      </w:r>
    </w:p>
    <w:p w14:paraId="476A8CFA" w14:textId="77777777" w:rsidR="00B317D3" w:rsidRPr="00B317D3" w:rsidRDefault="00B317D3" w:rsidP="00B317D3">
      <w:pPr>
        <w:pStyle w:val="NormalWeb"/>
        <w:numPr>
          <w:ilvl w:val="0"/>
          <w:numId w:val="24"/>
        </w:numPr>
        <w:jc w:val="both"/>
      </w:pPr>
      <w:r w:rsidRPr="00B317D3">
        <w:rPr>
          <w:b/>
          <w:bCs/>
        </w:rPr>
        <w:t>Cluster 1:</w:t>
      </w:r>
      <w:r w:rsidRPr="00B317D3">
        <w:t xml:space="preserve"> Budget chocolates (low price, high discount)</w:t>
      </w:r>
    </w:p>
    <w:p w14:paraId="5DAF35E0" w14:textId="77777777" w:rsidR="00B317D3" w:rsidRPr="00B317D3" w:rsidRDefault="00B317D3" w:rsidP="00B317D3">
      <w:pPr>
        <w:pStyle w:val="NormalWeb"/>
        <w:numPr>
          <w:ilvl w:val="0"/>
          <w:numId w:val="24"/>
        </w:numPr>
        <w:jc w:val="both"/>
      </w:pPr>
      <w:r w:rsidRPr="00B317D3">
        <w:rPr>
          <w:b/>
          <w:bCs/>
        </w:rPr>
        <w:t>Cluster 2:</w:t>
      </w:r>
      <w:r w:rsidRPr="00B317D3">
        <w:t xml:space="preserve"> Mid-range chocolates (balanced price and rating)</w:t>
      </w:r>
    </w:p>
    <w:p w14:paraId="25B2C82A" w14:textId="77777777" w:rsidR="00B317D3" w:rsidRPr="00B317D3" w:rsidRDefault="00B317D3" w:rsidP="00B317D3">
      <w:pPr>
        <w:pStyle w:val="NormalWeb"/>
        <w:numPr>
          <w:ilvl w:val="0"/>
          <w:numId w:val="24"/>
        </w:numPr>
        <w:jc w:val="both"/>
      </w:pPr>
      <w:r w:rsidRPr="00B317D3">
        <w:rPr>
          <w:b/>
          <w:bCs/>
        </w:rPr>
        <w:t>Cluster 3:</w:t>
      </w:r>
      <w:r w:rsidRPr="00B317D3">
        <w:t xml:space="preserve"> Premium chocolates (high rating, low discount, high price)</w:t>
      </w:r>
    </w:p>
    <w:p w14:paraId="56B5BB6A" w14:textId="77777777" w:rsidR="00B317D3" w:rsidRDefault="00B317D3" w:rsidP="00B317D3">
      <w:pPr>
        <w:pStyle w:val="NormalWeb"/>
        <w:jc w:val="both"/>
      </w:pPr>
      <w:r w:rsidRPr="00B317D3">
        <w:t xml:space="preserve">Used </w:t>
      </w:r>
      <w:r w:rsidRPr="00B317D3">
        <w:rPr>
          <w:b/>
          <w:bCs/>
        </w:rPr>
        <w:t>Elbow Method</w:t>
      </w:r>
      <w:r w:rsidRPr="00B317D3">
        <w:t xml:space="preserve"> to determine optimal cluster count.</w:t>
      </w:r>
    </w:p>
    <w:p w14:paraId="18A1C6AE" w14:textId="77777777" w:rsidR="00690786" w:rsidRDefault="00690786" w:rsidP="00B317D3">
      <w:pPr>
        <w:pStyle w:val="NormalWeb"/>
        <w:jc w:val="both"/>
      </w:pPr>
    </w:p>
    <w:p w14:paraId="3A12D2C4" w14:textId="129226E3" w:rsidR="00690786" w:rsidRPr="00B317D3" w:rsidRDefault="00690786" w:rsidP="00B317D3">
      <w:pPr>
        <w:pStyle w:val="NormalWeb"/>
        <w:jc w:val="both"/>
      </w:pPr>
      <w:r w:rsidRPr="00690786">
        <w:drawing>
          <wp:inline distT="0" distB="0" distL="0" distR="0" wp14:anchorId="0BEA9D79" wp14:editId="08C1DD09">
            <wp:extent cx="5029200" cy="3356874"/>
            <wp:effectExtent l="0" t="0" r="0" b="0"/>
            <wp:docPr id="104481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19800" name=""/>
                    <pic:cNvPicPr/>
                  </pic:nvPicPr>
                  <pic:blipFill>
                    <a:blip r:embed="rId18"/>
                    <a:stretch>
                      <a:fillRect/>
                    </a:stretch>
                  </pic:blipFill>
                  <pic:spPr>
                    <a:xfrm>
                      <a:off x="0" y="0"/>
                      <a:ext cx="5055687" cy="3374553"/>
                    </a:xfrm>
                    <a:prstGeom prst="rect">
                      <a:avLst/>
                    </a:prstGeom>
                  </pic:spPr>
                </pic:pic>
              </a:graphicData>
            </a:graphic>
          </wp:inline>
        </w:drawing>
      </w:r>
    </w:p>
    <w:p w14:paraId="060DC3A6" w14:textId="10495D8B" w:rsidR="00830C53" w:rsidRPr="008B29F6" w:rsidRDefault="00830C53" w:rsidP="008B29F6">
      <w:pPr>
        <w:pStyle w:val="NormalWeb"/>
        <w:jc w:val="both"/>
      </w:pPr>
    </w:p>
    <w:p w14:paraId="59175832" w14:textId="77777777" w:rsidR="00830C53" w:rsidRDefault="00830C53" w:rsidP="008B29F6">
      <w:pPr>
        <w:pStyle w:val="Heading4"/>
        <w:jc w:val="both"/>
        <w:rPr>
          <w:rStyle w:val="Strong"/>
          <w:rFonts w:ascii="Times New Roman" w:hAnsi="Times New Roman" w:cs="Times New Roman"/>
          <w:b/>
          <w:bCs/>
          <w:i w:val="0"/>
          <w:iCs w:val="0"/>
          <w:color w:val="000000" w:themeColor="text1"/>
        </w:rPr>
      </w:pPr>
      <w:r w:rsidRPr="008B29F6">
        <w:rPr>
          <w:rStyle w:val="Strong"/>
          <w:rFonts w:ascii="Times New Roman" w:hAnsi="Times New Roman" w:cs="Times New Roman"/>
          <w:b/>
          <w:bCs/>
          <w:color w:val="000000" w:themeColor="text1"/>
        </w:rPr>
        <w:t xml:space="preserve">2. </w:t>
      </w:r>
      <w:r w:rsidRPr="002938BD">
        <w:rPr>
          <w:rStyle w:val="Strong"/>
          <w:rFonts w:ascii="Times New Roman" w:hAnsi="Times New Roman" w:cs="Times New Roman"/>
          <w:b/>
          <w:bCs/>
          <w:i w:val="0"/>
          <w:iCs w:val="0"/>
          <w:color w:val="000000" w:themeColor="text1"/>
        </w:rPr>
        <w:t>Hierarchical Clustering</w:t>
      </w:r>
      <w:r w:rsidR="002938BD">
        <w:rPr>
          <w:rStyle w:val="Strong"/>
          <w:rFonts w:ascii="Times New Roman" w:hAnsi="Times New Roman" w:cs="Times New Roman"/>
          <w:b/>
          <w:bCs/>
          <w:i w:val="0"/>
          <w:iCs w:val="0"/>
          <w:color w:val="000000" w:themeColor="text1"/>
        </w:rPr>
        <w:t>:</w:t>
      </w:r>
    </w:p>
    <w:p w14:paraId="555E7496" w14:textId="77777777" w:rsidR="00690786" w:rsidRDefault="00690786" w:rsidP="00690786"/>
    <w:p w14:paraId="5A58046D" w14:textId="7930A302" w:rsidR="00690786" w:rsidRPr="00690786" w:rsidRDefault="00690786" w:rsidP="00690786">
      <w:pPr>
        <w:pStyle w:val="ListParagraph"/>
        <w:numPr>
          <w:ilvl w:val="0"/>
          <w:numId w:val="25"/>
        </w:numPr>
        <w:rPr>
          <w:lang w:val="en-IN"/>
        </w:rPr>
      </w:pPr>
      <w:r w:rsidRPr="00690786">
        <w:rPr>
          <w:lang w:val="en-IN"/>
        </w:rPr>
        <w:t xml:space="preserve">A </w:t>
      </w:r>
      <w:r w:rsidRPr="00690786">
        <w:rPr>
          <w:b/>
          <w:bCs/>
          <w:lang w:val="en-IN"/>
        </w:rPr>
        <w:t>dendrogram</w:t>
      </w:r>
      <w:r w:rsidRPr="00690786">
        <w:rPr>
          <w:lang w:val="en-IN"/>
        </w:rPr>
        <w:t xml:space="preserve"> was plotted to visualize how chocolates merge step-by-step into larger clusters.</w:t>
      </w:r>
    </w:p>
    <w:p w14:paraId="7DAEA143" w14:textId="12F5B6CD" w:rsidR="00690786" w:rsidRPr="00690786" w:rsidRDefault="00690786" w:rsidP="00690786">
      <w:pPr>
        <w:pStyle w:val="ListParagraph"/>
        <w:numPr>
          <w:ilvl w:val="0"/>
          <w:numId w:val="25"/>
        </w:numPr>
        <w:rPr>
          <w:lang w:val="en-IN"/>
        </w:rPr>
      </w:pPr>
      <w:r w:rsidRPr="00690786">
        <w:rPr>
          <w:lang w:val="en-IN"/>
        </w:rPr>
        <w:t xml:space="preserve">The analysis confirmed the presence of </w:t>
      </w:r>
      <w:r w:rsidRPr="00690786">
        <w:rPr>
          <w:b/>
          <w:bCs/>
          <w:lang w:val="en-IN"/>
        </w:rPr>
        <w:t>three distinct groups</w:t>
      </w:r>
      <w:r w:rsidRPr="00690786">
        <w:rPr>
          <w:lang w:val="en-IN"/>
        </w:rPr>
        <w:t>, aligning with the K-Means results.</w:t>
      </w:r>
    </w:p>
    <w:p w14:paraId="0556797E" w14:textId="77777777" w:rsidR="00690786" w:rsidRPr="00690786" w:rsidRDefault="00690786" w:rsidP="00690786"/>
    <w:p w14:paraId="599B3056" w14:textId="4D4070FA" w:rsidR="00830C53" w:rsidRPr="008B29F6" w:rsidRDefault="00830C53" w:rsidP="008B29F6">
      <w:pPr>
        <w:pStyle w:val="NormalWeb"/>
        <w:jc w:val="both"/>
      </w:pPr>
    </w:p>
    <w:p w14:paraId="319A4941" w14:textId="77837638" w:rsidR="00830C53" w:rsidRDefault="00690786" w:rsidP="008B29F6">
      <w:pPr>
        <w:pStyle w:val="NormalWeb"/>
        <w:jc w:val="both"/>
      </w:pPr>
      <w:r w:rsidRPr="00690786">
        <w:drawing>
          <wp:inline distT="0" distB="0" distL="0" distR="0" wp14:anchorId="095B4CBD" wp14:editId="4FD3C342">
            <wp:extent cx="5486400" cy="3651250"/>
            <wp:effectExtent l="0" t="0" r="0" b="6350"/>
            <wp:docPr id="205062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21926" name=""/>
                    <pic:cNvPicPr/>
                  </pic:nvPicPr>
                  <pic:blipFill>
                    <a:blip r:embed="rId19"/>
                    <a:stretch>
                      <a:fillRect/>
                    </a:stretch>
                  </pic:blipFill>
                  <pic:spPr>
                    <a:xfrm>
                      <a:off x="0" y="0"/>
                      <a:ext cx="5486400" cy="3651250"/>
                    </a:xfrm>
                    <a:prstGeom prst="rect">
                      <a:avLst/>
                    </a:prstGeom>
                  </pic:spPr>
                </pic:pic>
              </a:graphicData>
            </a:graphic>
          </wp:inline>
        </w:drawing>
      </w:r>
    </w:p>
    <w:p w14:paraId="65C9E021" w14:textId="52132171" w:rsidR="00690786" w:rsidRPr="00690786" w:rsidRDefault="00690786" w:rsidP="00690786">
      <w:pPr>
        <w:pStyle w:val="NormalWeb"/>
        <w:numPr>
          <w:ilvl w:val="0"/>
          <w:numId w:val="26"/>
        </w:numPr>
        <w:jc w:val="both"/>
      </w:pPr>
      <w:r w:rsidRPr="00690786">
        <w:t>Chocolates from similar price and rating ranges were grouped together naturally.</w:t>
      </w:r>
    </w:p>
    <w:p w14:paraId="0CA83CD7" w14:textId="42F6D314" w:rsidR="00690786" w:rsidRPr="00690786" w:rsidRDefault="00690786" w:rsidP="00690786">
      <w:pPr>
        <w:pStyle w:val="NormalWeb"/>
        <w:numPr>
          <w:ilvl w:val="0"/>
          <w:numId w:val="26"/>
        </w:numPr>
        <w:jc w:val="both"/>
      </w:pPr>
      <w:r w:rsidRPr="00690786">
        <w:t>Premium brands like Cadbury Silk or Ferrero Rocher appeared in the same branch of the dendrogram, showing strong feature similarity.</w:t>
      </w:r>
    </w:p>
    <w:p w14:paraId="2D32B855" w14:textId="120C76BE" w:rsidR="00690786" w:rsidRPr="00690786" w:rsidRDefault="00690786" w:rsidP="00690786">
      <w:pPr>
        <w:pStyle w:val="NormalWeb"/>
        <w:numPr>
          <w:ilvl w:val="0"/>
          <w:numId w:val="26"/>
        </w:numPr>
        <w:jc w:val="both"/>
      </w:pPr>
      <w:r w:rsidRPr="00690786">
        <w:t>Budget chocolates (like local or store brands) clustered separately due to lower ratings and higher discounts.</w:t>
      </w:r>
    </w:p>
    <w:p w14:paraId="3EFDBB49" w14:textId="77777777" w:rsidR="00690786" w:rsidRDefault="00690786" w:rsidP="008B29F6">
      <w:pPr>
        <w:pStyle w:val="NormalWeb"/>
        <w:jc w:val="both"/>
      </w:pPr>
    </w:p>
    <w:p w14:paraId="06F91FAE" w14:textId="77777777" w:rsidR="002938BD" w:rsidRPr="008B29F6" w:rsidRDefault="002938BD" w:rsidP="008B29F6">
      <w:pPr>
        <w:pStyle w:val="NormalWeb"/>
        <w:jc w:val="both"/>
      </w:pPr>
    </w:p>
    <w:p w14:paraId="1E40FA41" w14:textId="77777777" w:rsidR="003C6EC9" w:rsidRDefault="00970637" w:rsidP="00970637">
      <w:pPr>
        <w:pStyle w:val="Heading1"/>
        <w:ind w:left="36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11. </w:t>
      </w:r>
      <w:r w:rsidR="003C6EC9" w:rsidRPr="008B29F6">
        <w:rPr>
          <w:rFonts w:ascii="Times New Roman" w:hAnsi="Times New Roman" w:cs="Times New Roman"/>
          <w:color w:val="000000" w:themeColor="text1"/>
        </w:rPr>
        <w:t>DATA PREPROCESSING</w:t>
      </w:r>
      <w:r w:rsidR="002938BD">
        <w:rPr>
          <w:rFonts w:ascii="Times New Roman" w:hAnsi="Times New Roman" w:cs="Times New Roman"/>
          <w:color w:val="000000" w:themeColor="text1"/>
        </w:rPr>
        <w:t>:</w:t>
      </w:r>
    </w:p>
    <w:p w14:paraId="267B7077" w14:textId="77777777" w:rsidR="00690786" w:rsidRDefault="00690786" w:rsidP="002938BD">
      <w:pPr>
        <w:pStyle w:val="ListParagraph"/>
        <w:rPr>
          <w:b/>
          <w:bCs/>
        </w:rPr>
      </w:pPr>
    </w:p>
    <w:p w14:paraId="3DCD5140" w14:textId="1C95A06E" w:rsidR="002938BD" w:rsidRPr="002938BD" w:rsidRDefault="00690786" w:rsidP="00690786">
      <w:r w:rsidRPr="00690786">
        <w:rPr>
          <w:b/>
          <w:bCs/>
        </w:rPr>
        <w:t>Label Encoding:</w:t>
      </w:r>
      <w:r w:rsidRPr="00690786">
        <w:t xml:space="preserve"> For categorical variables like Brand and Type.</w:t>
      </w:r>
    </w:p>
    <w:p w14:paraId="51AB6244" w14:textId="2B97F1E4" w:rsidR="003C6EC9" w:rsidRDefault="00690786" w:rsidP="008B29F6">
      <w:pPr>
        <w:pStyle w:val="ListBullet"/>
        <w:numPr>
          <w:ilvl w:val="0"/>
          <w:numId w:val="0"/>
        </w:numPr>
        <w:jc w:val="both"/>
        <w:rPr>
          <w:rFonts w:cs="Times New Roman"/>
        </w:rPr>
      </w:pPr>
      <w:r w:rsidRPr="00690786">
        <w:rPr>
          <w:rFonts w:cs="Times New Roman"/>
        </w:rPr>
        <w:drawing>
          <wp:inline distT="0" distB="0" distL="0" distR="0" wp14:anchorId="1716E6ED" wp14:editId="4069881F">
            <wp:extent cx="5486400" cy="705485"/>
            <wp:effectExtent l="0" t="0" r="0" b="0"/>
            <wp:docPr id="158323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7731" name=""/>
                    <pic:cNvPicPr/>
                  </pic:nvPicPr>
                  <pic:blipFill>
                    <a:blip r:embed="rId20"/>
                    <a:stretch>
                      <a:fillRect/>
                    </a:stretch>
                  </pic:blipFill>
                  <pic:spPr>
                    <a:xfrm>
                      <a:off x="0" y="0"/>
                      <a:ext cx="5486400" cy="705485"/>
                    </a:xfrm>
                    <a:prstGeom prst="rect">
                      <a:avLst/>
                    </a:prstGeom>
                  </pic:spPr>
                </pic:pic>
              </a:graphicData>
            </a:graphic>
          </wp:inline>
        </w:drawing>
      </w:r>
    </w:p>
    <w:p w14:paraId="54A191EF" w14:textId="77777777" w:rsidR="00690786" w:rsidRDefault="00690786" w:rsidP="008B29F6">
      <w:pPr>
        <w:pStyle w:val="ListBullet"/>
        <w:numPr>
          <w:ilvl w:val="0"/>
          <w:numId w:val="0"/>
        </w:numPr>
        <w:jc w:val="both"/>
        <w:rPr>
          <w:rFonts w:cs="Times New Roman"/>
          <w:b/>
          <w:bCs/>
        </w:rPr>
      </w:pPr>
    </w:p>
    <w:p w14:paraId="546BE651" w14:textId="18DC4075" w:rsidR="00690786" w:rsidRDefault="00690786" w:rsidP="008B29F6">
      <w:pPr>
        <w:pStyle w:val="ListBullet"/>
        <w:numPr>
          <w:ilvl w:val="0"/>
          <w:numId w:val="0"/>
        </w:numPr>
        <w:jc w:val="both"/>
        <w:rPr>
          <w:rFonts w:cs="Times New Roman"/>
        </w:rPr>
      </w:pPr>
      <w:r w:rsidRPr="00690786">
        <w:rPr>
          <w:rFonts w:cs="Times New Roman"/>
          <w:b/>
          <w:bCs/>
        </w:rPr>
        <w:t>Train-Test Split:</w:t>
      </w:r>
      <w:r w:rsidRPr="00690786">
        <w:rPr>
          <w:rFonts w:cs="Times New Roman"/>
        </w:rPr>
        <w:t xml:space="preserve"> 80% for training and 20% for testing.</w:t>
      </w:r>
    </w:p>
    <w:p w14:paraId="35DC6EC1" w14:textId="77777777" w:rsidR="00690786" w:rsidRDefault="00690786" w:rsidP="008B29F6">
      <w:pPr>
        <w:pStyle w:val="ListBullet"/>
        <w:numPr>
          <w:ilvl w:val="0"/>
          <w:numId w:val="0"/>
        </w:numPr>
        <w:jc w:val="both"/>
        <w:rPr>
          <w:rFonts w:cs="Times New Roman"/>
        </w:rPr>
      </w:pPr>
    </w:p>
    <w:p w14:paraId="43213120" w14:textId="4AF203AE" w:rsidR="00690786" w:rsidRDefault="00690786" w:rsidP="008B29F6">
      <w:pPr>
        <w:pStyle w:val="ListBullet"/>
        <w:numPr>
          <w:ilvl w:val="0"/>
          <w:numId w:val="0"/>
        </w:numPr>
        <w:jc w:val="both"/>
        <w:rPr>
          <w:rFonts w:cs="Times New Roman"/>
        </w:rPr>
      </w:pPr>
      <w:r w:rsidRPr="00690786">
        <w:rPr>
          <w:rFonts w:cs="Times New Roman"/>
        </w:rPr>
        <w:drawing>
          <wp:inline distT="0" distB="0" distL="0" distR="0" wp14:anchorId="4183F6B7" wp14:editId="1C8F2596">
            <wp:extent cx="5486400" cy="466090"/>
            <wp:effectExtent l="0" t="0" r="0" b="0"/>
            <wp:docPr id="131554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45375" name=""/>
                    <pic:cNvPicPr/>
                  </pic:nvPicPr>
                  <pic:blipFill>
                    <a:blip r:embed="rId21"/>
                    <a:stretch>
                      <a:fillRect/>
                    </a:stretch>
                  </pic:blipFill>
                  <pic:spPr>
                    <a:xfrm>
                      <a:off x="0" y="0"/>
                      <a:ext cx="5486400" cy="466090"/>
                    </a:xfrm>
                    <a:prstGeom prst="rect">
                      <a:avLst/>
                    </a:prstGeom>
                  </pic:spPr>
                </pic:pic>
              </a:graphicData>
            </a:graphic>
          </wp:inline>
        </w:drawing>
      </w:r>
    </w:p>
    <w:p w14:paraId="1F0365EA" w14:textId="77777777" w:rsidR="00690786" w:rsidRDefault="00690786" w:rsidP="008B29F6">
      <w:pPr>
        <w:pStyle w:val="ListBullet"/>
        <w:numPr>
          <w:ilvl w:val="0"/>
          <w:numId w:val="0"/>
        </w:numPr>
        <w:jc w:val="both"/>
        <w:rPr>
          <w:rFonts w:cs="Times New Roman"/>
        </w:rPr>
      </w:pPr>
    </w:p>
    <w:p w14:paraId="4C0302BB" w14:textId="4FC7818E" w:rsidR="00690786" w:rsidRDefault="00690786" w:rsidP="008B29F6">
      <w:pPr>
        <w:pStyle w:val="ListBullet"/>
        <w:numPr>
          <w:ilvl w:val="0"/>
          <w:numId w:val="0"/>
        </w:numPr>
        <w:jc w:val="both"/>
        <w:rPr>
          <w:rFonts w:cs="Times New Roman"/>
        </w:rPr>
      </w:pPr>
      <w:r w:rsidRPr="00690786">
        <w:rPr>
          <w:rFonts w:cs="Times New Roman"/>
          <w:b/>
          <w:bCs/>
        </w:rPr>
        <w:t>StandardScaler:</w:t>
      </w:r>
      <w:r w:rsidRPr="00690786">
        <w:rPr>
          <w:rFonts w:cs="Times New Roman"/>
        </w:rPr>
        <w:t xml:space="preserve"> For numeric features such as Price and Rating.</w:t>
      </w:r>
    </w:p>
    <w:p w14:paraId="677A3C54" w14:textId="77777777" w:rsidR="00690786" w:rsidRDefault="00690786" w:rsidP="008B29F6">
      <w:pPr>
        <w:pStyle w:val="ListBullet"/>
        <w:numPr>
          <w:ilvl w:val="0"/>
          <w:numId w:val="0"/>
        </w:numPr>
        <w:jc w:val="both"/>
        <w:rPr>
          <w:rFonts w:cs="Times New Roman"/>
        </w:rPr>
      </w:pPr>
    </w:p>
    <w:p w14:paraId="2B699A3A" w14:textId="4B9E7F45" w:rsidR="00690786" w:rsidRPr="008B29F6" w:rsidRDefault="00690786" w:rsidP="008B29F6">
      <w:pPr>
        <w:pStyle w:val="ListBullet"/>
        <w:numPr>
          <w:ilvl w:val="0"/>
          <w:numId w:val="0"/>
        </w:numPr>
        <w:jc w:val="both"/>
        <w:rPr>
          <w:rFonts w:cs="Times New Roman"/>
        </w:rPr>
      </w:pPr>
      <w:r w:rsidRPr="00690786">
        <w:rPr>
          <w:rFonts w:cs="Times New Roman"/>
        </w:rPr>
        <w:drawing>
          <wp:inline distT="0" distB="0" distL="0" distR="0" wp14:anchorId="1A855EB3" wp14:editId="098EAA55">
            <wp:extent cx="4633362" cy="1028789"/>
            <wp:effectExtent l="0" t="0" r="0" b="0"/>
            <wp:docPr id="41644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42953" name=""/>
                    <pic:cNvPicPr/>
                  </pic:nvPicPr>
                  <pic:blipFill>
                    <a:blip r:embed="rId22"/>
                    <a:stretch>
                      <a:fillRect/>
                    </a:stretch>
                  </pic:blipFill>
                  <pic:spPr>
                    <a:xfrm>
                      <a:off x="0" y="0"/>
                      <a:ext cx="4633362" cy="1028789"/>
                    </a:xfrm>
                    <a:prstGeom prst="rect">
                      <a:avLst/>
                    </a:prstGeom>
                  </pic:spPr>
                </pic:pic>
              </a:graphicData>
            </a:graphic>
          </wp:inline>
        </w:drawing>
      </w:r>
    </w:p>
    <w:p w14:paraId="36E5B960" w14:textId="77777777" w:rsidR="003C6EC9" w:rsidRDefault="00970637" w:rsidP="00970637">
      <w:pPr>
        <w:pStyle w:val="Heading1"/>
        <w:ind w:left="360"/>
        <w:rPr>
          <w:rFonts w:ascii="Times New Roman" w:hAnsi="Times New Roman" w:cs="Times New Roman"/>
          <w:color w:val="000000" w:themeColor="text1"/>
        </w:rPr>
      </w:pPr>
      <w:r>
        <w:rPr>
          <w:rFonts w:ascii="Times New Roman" w:hAnsi="Times New Roman" w:cs="Times New Roman"/>
          <w:color w:val="000000" w:themeColor="text1"/>
        </w:rPr>
        <w:t xml:space="preserve">12.  </w:t>
      </w:r>
      <w:r w:rsidR="003C6EC9" w:rsidRPr="008B29F6">
        <w:rPr>
          <w:rFonts w:ascii="Times New Roman" w:hAnsi="Times New Roman" w:cs="Times New Roman"/>
          <w:color w:val="000000" w:themeColor="text1"/>
        </w:rPr>
        <w:t>MODEL TRAINING</w:t>
      </w:r>
      <w:r>
        <w:rPr>
          <w:rFonts w:ascii="Times New Roman" w:hAnsi="Times New Roman" w:cs="Times New Roman"/>
          <w:color w:val="000000" w:themeColor="text1"/>
        </w:rPr>
        <w:t>:</w:t>
      </w:r>
    </w:p>
    <w:p w14:paraId="26055638" w14:textId="77777777" w:rsidR="00970637" w:rsidRPr="00970637" w:rsidRDefault="00970637" w:rsidP="00970637">
      <w:pPr>
        <w:pStyle w:val="ListParagraph"/>
      </w:pPr>
    </w:p>
    <w:p w14:paraId="08A622B0" w14:textId="47F7F9AE" w:rsidR="003C6EC9" w:rsidRDefault="003C6EC9" w:rsidP="00970637">
      <w:pPr>
        <w:rPr>
          <w:rFonts w:cs="Times New Roman"/>
          <w:color w:val="000000" w:themeColor="text1"/>
        </w:rPr>
      </w:pPr>
      <w:r w:rsidRPr="008B29F6">
        <w:rPr>
          <w:rFonts w:cs="Times New Roman"/>
          <w:color w:val="000000" w:themeColor="text1"/>
        </w:rPr>
        <w:t>Trained multiple classification models:</w:t>
      </w:r>
      <w:r w:rsidRPr="008B29F6">
        <w:rPr>
          <w:rFonts w:cs="Times New Roman"/>
          <w:color w:val="000000" w:themeColor="text1"/>
        </w:rPr>
        <w:br/>
        <w:t>- Logistic Regression</w:t>
      </w:r>
      <w:r w:rsidRPr="008B29F6">
        <w:rPr>
          <w:rFonts w:cs="Times New Roman"/>
          <w:color w:val="000000" w:themeColor="text1"/>
        </w:rPr>
        <w:br/>
        <w:t>- Decision Tree</w:t>
      </w:r>
      <w:r w:rsidRPr="008B29F6">
        <w:rPr>
          <w:rFonts w:cs="Times New Roman"/>
          <w:color w:val="000000" w:themeColor="text1"/>
        </w:rPr>
        <w:br/>
        <w:t>- Random Forest</w:t>
      </w:r>
      <w:r w:rsidRPr="008B29F6">
        <w:rPr>
          <w:rFonts w:cs="Times New Roman"/>
          <w:color w:val="000000" w:themeColor="text1"/>
        </w:rPr>
        <w:br/>
        <w:t>- K-Nearest Neighbors (KNN)</w:t>
      </w:r>
      <w:r w:rsidRPr="008B29F6">
        <w:rPr>
          <w:rFonts w:cs="Times New Roman"/>
          <w:color w:val="000000" w:themeColor="text1"/>
        </w:rPr>
        <w:br/>
        <w:t>- Support Vector Machine (SVM)</w:t>
      </w:r>
      <w:r w:rsidRPr="008B29F6">
        <w:rPr>
          <w:rFonts w:cs="Times New Roman"/>
          <w:color w:val="000000" w:themeColor="text1"/>
        </w:rPr>
        <w:br/>
        <w:t xml:space="preserve">- </w:t>
      </w:r>
      <w:proofErr w:type="spellStart"/>
      <w:r w:rsidRPr="008B29F6">
        <w:rPr>
          <w:rFonts w:cs="Times New Roman"/>
          <w:color w:val="000000" w:themeColor="text1"/>
        </w:rPr>
        <w:t>XGBoost</w:t>
      </w:r>
      <w:proofErr w:type="spellEnd"/>
    </w:p>
    <w:p w14:paraId="037A5A6D" w14:textId="77777777" w:rsidR="00606A20" w:rsidRDefault="00606A20" w:rsidP="00970637">
      <w:pPr>
        <w:rPr>
          <w:rFonts w:cs="Times New Roman"/>
          <w:color w:val="000000" w:themeColor="text1"/>
        </w:rPr>
      </w:pPr>
    </w:p>
    <w:p w14:paraId="66D94E0D" w14:textId="399425C9" w:rsidR="00606A20" w:rsidRDefault="00606A20" w:rsidP="00970637">
      <w:pPr>
        <w:rPr>
          <w:rFonts w:cs="Times New Roman"/>
          <w:color w:val="000000" w:themeColor="text1"/>
        </w:rPr>
      </w:pPr>
      <w:r w:rsidRPr="00606A20">
        <w:rPr>
          <w:rFonts w:cs="Times New Roman"/>
          <w:color w:val="000000" w:themeColor="text1"/>
        </w:rPr>
        <w:lastRenderedPageBreak/>
        <w:drawing>
          <wp:inline distT="0" distB="0" distL="0" distR="0" wp14:anchorId="68F1B4CF" wp14:editId="5BD09E7F">
            <wp:extent cx="3429000" cy="1432355"/>
            <wp:effectExtent l="0" t="0" r="0" b="0"/>
            <wp:docPr id="214066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65705" name=""/>
                    <pic:cNvPicPr/>
                  </pic:nvPicPr>
                  <pic:blipFill>
                    <a:blip r:embed="rId23"/>
                    <a:stretch>
                      <a:fillRect/>
                    </a:stretch>
                  </pic:blipFill>
                  <pic:spPr>
                    <a:xfrm>
                      <a:off x="0" y="0"/>
                      <a:ext cx="3456668" cy="1443912"/>
                    </a:xfrm>
                    <a:prstGeom prst="rect">
                      <a:avLst/>
                    </a:prstGeom>
                  </pic:spPr>
                </pic:pic>
              </a:graphicData>
            </a:graphic>
          </wp:inline>
        </w:drawing>
      </w:r>
    </w:p>
    <w:p w14:paraId="186A3B1C" w14:textId="115AE394" w:rsidR="00690786" w:rsidRDefault="00606A20" w:rsidP="00970637">
      <w:pPr>
        <w:rPr>
          <w:rFonts w:cs="Times New Roman"/>
          <w:color w:val="000000" w:themeColor="text1"/>
        </w:rPr>
      </w:pPr>
      <w:r w:rsidRPr="00606A20">
        <w:rPr>
          <w:rFonts w:cs="Times New Roman"/>
          <w:color w:val="000000" w:themeColor="text1"/>
        </w:rPr>
        <w:drawing>
          <wp:inline distT="0" distB="0" distL="0" distR="0" wp14:anchorId="28724784" wp14:editId="0E80CF45">
            <wp:extent cx="3436620" cy="1569662"/>
            <wp:effectExtent l="0" t="0" r="0" b="0"/>
            <wp:docPr id="173510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02374" name=""/>
                    <pic:cNvPicPr/>
                  </pic:nvPicPr>
                  <pic:blipFill>
                    <a:blip r:embed="rId24"/>
                    <a:stretch>
                      <a:fillRect/>
                    </a:stretch>
                  </pic:blipFill>
                  <pic:spPr>
                    <a:xfrm>
                      <a:off x="0" y="0"/>
                      <a:ext cx="3512147" cy="1604159"/>
                    </a:xfrm>
                    <a:prstGeom prst="rect">
                      <a:avLst/>
                    </a:prstGeom>
                  </pic:spPr>
                </pic:pic>
              </a:graphicData>
            </a:graphic>
          </wp:inline>
        </w:drawing>
      </w:r>
    </w:p>
    <w:p w14:paraId="63E633B7" w14:textId="77777777" w:rsidR="00606A20" w:rsidRDefault="00606A20" w:rsidP="00970637">
      <w:pPr>
        <w:rPr>
          <w:rFonts w:cs="Times New Roman"/>
          <w:color w:val="000000" w:themeColor="text1"/>
        </w:rPr>
      </w:pPr>
      <w:r w:rsidRPr="00606A20">
        <w:rPr>
          <w:rFonts w:cs="Times New Roman"/>
          <w:color w:val="000000" w:themeColor="text1"/>
        </w:rPr>
        <w:drawing>
          <wp:inline distT="0" distB="0" distL="0" distR="0" wp14:anchorId="4D10165D" wp14:editId="0EC1D462">
            <wp:extent cx="3459480" cy="994194"/>
            <wp:effectExtent l="0" t="0" r="7620" b="0"/>
            <wp:docPr id="816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8439" name=""/>
                    <pic:cNvPicPr/>
                  </pic:nvPicPr>
                  <pic:blipFill>
                    <a:blip r:embed="rId25"/>
                    <a:stretch>
                      <a:fillRect/>
                    </a:stretch>
                  </pic:blipFill>
                  <pic:spPr>
                    <a:xfrm>
                      <a:off x="0" y="0"/>
                      <a:ext cx="3554933" cy="1021626"/>
                    </a:xfrm>
                    <a:prstGeom prst="rect">
                      <a:avLst/>
                    </a:prstGeom>
                  </pic:spPr>
                </pic:pic>
              </a:graphicData>
            </a:graphic>
          </wp:inline>
        </w:drawing>
      </w:r>
    </w:p>
    <w:p w14:paraId="3825D751" w14:textId="77777777" w:rsidR="00606A20" w:rsidRDefault="00606A20" w:rsidP="00970637">
      <w:pPr>
        <w:rPr>
          <w:rFonts w:cs="Times New Roman"/>
          <w:color w:val="000000" w:themeColor="text1"/>
        </w:rPr>
      </w:pPr>
      <w:r w:rsidRPr="00606A20">
        <w:rPr>
          <w:rFonts w:cs="Times New Roman"/>
          <w:color w:val="000000" w:themeColor="text1"/>
        </w:rPr>
        <w:drawing>
          <wp:inline distT="0" distB="0" distL="0" distR="0" wp14:anchorId="7C547EB0" wp14:editId="1BAFF863">
            <wp:extent cx="3491345" cy="1875790"/>
            <wp:effectExtent l="0" t="0" r="0" b="0"/>
            <wp:docPr id="1995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765" name=""/>
                    <pic:cNvPicPr/>
                  </pic:nvPicPr>
                  <pic:blipFill>
                    <a:blip r:embed="rId26"/>
                    <a:stretch>
                      <a:fillRect/>
                    </a:stretch>
                  </pic:blipFill>
                  <pic:spPr>
                    <a:xfrm>
                      <a:off x="0" y="0"/>
                      <a:ext cx="3571569" cy="1918892"/>
                    </a:xfrm>
                    <a:prstGeom prst="rect">
                      <a:avLst/>
                    </a:prstGeom>
                  </pic:spPr>
                </pic:pic>
              </a:graphicData>
            </a:graphic>
          </wp:inline>
        </w:drawing>
      </w:r>
    </w:p>
    <w:p w14:paraId="1E61FF27" w14:textId="33C56E51" w:rsidR="00606A20" w:rsidRDefault="00606A20" w:rsidP="00970637">
      <w:pPr>
        <w:rPr>
          <w:rFonts w:cs="Times New Roman"/>
          <w:color w:val="000000" w:themeColor="text1"/>
        </w:rPr>
      </w:pPr>
      <w:r w:rsidRPr="00606A20">
        <w:rPr>
          <w:rFonts w:cs="Times New Roman"/>
          <w:color w:val="000000" w:themeColor="text1"/>
        </w:rPr>
        <w:drawing>
          <wp:inline distT="0" distB="0" distL="0" distR="0" wp14:anchorId="59F528D2" wp14:editId="7F55D9DE">
            <wp:extent cx="3505200" cy="1689735"/>
            <wp:effectExtent l="0" t="0" r="0" b="5715"/>
            <wp:docPr id="166250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01326" name=""/>
                    <pic:cNvPicPr/>
                  </pic:nvPicPr>
                  <pic:blipFill>
                    <a:blip r:embed="rId27"/>
                    <a:stretch>
                      <a:fillRect/>
                    </a:stretch>
                  </pic:blipFill>
                  <pic:spPr>
                    <a:xfrm>
                      <a:off x="0" y="0"/>
                      <a:ext cx="3517964" cy="1695888"/>
                    </a:xfrm>
                    <a:prstGeom prst="rect">
                      <a:avLst/>
                    </a:prstGeom>
                  </pic:spPr>
                </pic:pic>
              </a:graphicData>
            </a:graphic>
          </wp:inline>
        </w:drawing>
      </w:r>
    </w:p>
    <w:p w14:paraId="182A41D0" w14:textId="282B893A" w:rsidR="00690786" w:rsidRDefault="00690786" w:rsidP="00970637">
      <w:pPr>
        <w:rPr>
          <w:rFonts w:cs="Times New Roman"/>
          <w:color w:val="000000" w:themeColor="text1"/>
        </w:rPr>
      </w:pPr>
      <w:r>
        <w:rPr>
          <w:rFonts w:cs="Times New Roman"/>
          <w:color w:val="000000" w:themeColor="text1"/>
        </w:rPr>
        <w:lastRenderedPageBreak/>
        <w:t>\</w:t>
      </w:r>
    </w:p>
    <w:p w14:paraId="086B1F7C" w14:textId="77777777" w:rsidR="00690786" w:rsidRPr="008B29F6" w:rsidRDefault="00690786" w:rsidP="00970637">
      <w:pPr>
        <w:rPr>
          <w:rFonts w:cs="Times New Roman"/>
          <w:color w:val="000000" w:themeColor="text1"/>
        </w:rPr>
      </w:pPr>
    </w:p>
    <w:p w14:paraId="688D71C2" w14:textId="77777777" w:rsidR="003C6EC9" w:rsidRDefault="00970637" w:rsidP="00970637">
      <w:pPr>
        <w:pStyle w:val="Heading1"/>
        <w:numPr>
          <w:ilvl w:val="0"/>
          <w:numId w:val="16"/>
        </w:num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3C6EC9" w:rsidRPr="008B29F6">
        <w:rPr>
          <w:rFonts w:ascii="Times New Roman" w:hAnsi="Times New Roman" w:cs="Times New Roman"/>
          <w:color w:val="000000" w:themeColor="text1"/>
        </w:rPr>
        <w:t>MODEL EVALUATION</w:t>
      </w:r>
      <w:r>
        <w:rPr>
          <w:rFonts w:ascii="Times New Roman" w:hAnsi="Times New Roman" w:cs="Times New Roman"/>
          <w:color w:val="000000" w:themeColor="text1"/>
        </w:rPr>
        <w:t>:</w:t>
      </w:r>
    </w:p>
    <w:p w14:paraId="155205AF" w14:textId="77777777" w:rsidR="00970637" w:rsidRPr="00970637" w:rsidRDefault="00970637" w:rsidP="00970637">
      <w:pPr>
        <w:pStyle w:val="ListParagraph"/>
      </w:pPr>
    </w:p>
    <w:p w14:paraId="06B0B4C3" w14:textId="2C671C86" w:rsidR="00970637" w:rsidRDefault="003C6EC9" w:rsidP="00970637">
      <w:pPr>
        <w:rPr>
          <w:rFonts w:cs="Times New Roman"/>
          <w:color w:val="000000" w:themeColor="text1"/>
        </w:rPr>
      </w:pPr>
      <w:r w:rsidRPr="008B29F6">
        <w:rPr>
          <w:rFonts w:cs="Times New Roman"/>
          <w:color w:val="000000" w:themeColor="text1"/>
        </w:rPr>
        <w:t>Evaluation Metrics: Accura</w:t>
      </w:r>
      <w:r w:rsidR="00690786">
        <w:rPr>
          <w:rFonts w:cs="Times New Roman"/>
          <w:color w:val="000000" w:themeColor="text1"/>
        </w:rPr>
        <w:t>cy</w:t>
      </w:r>
      <w:r w:rsidRPr="008B29F6">
        <w:rPr>
          <w:rFonts w:cs="Times New Roman"/>
          <w:color w:val="000000" w:themeColor="text1"/>
        </w:rPr>
        <w:t>.</w:t>
      </w:r>
      <w:r w:rsidRPr="008B29F6">
        <w:rPr>
          <w:rFonts w:cs="Times New Roman"/>
          <w:color w:val="000000" w:themeColor="text1"/>
        </w:rPr>
        <w:br/>
      </w:r>
      <w:r w:rsidRPr="008B29F6">
        <w:rPr>
          <w:rFonts w:cs="Times New Roman"/>
          <w:color w:val="000000" w:themeColor="text1"/>
        </w:rPr>
        <w:br/>
        <w:t>Example Results:</w:t>
      </w:r>
      <w:r w:rsidRPr="008B29F6">
        <w:rPr>
          <w:rFonts w:cs="Times New Roman"/>
          <w:color w:val="000000" w:themeColor="text1"/>
        </w:rPr>
        <w:br/>
      </w:r>
      <w:r w:rsidR="00690786" w:rsidRPr="00690786">
        <w:rPr>
          <w:rFonts w:cs="Times New Roman"/>
          <w:color w:val="000000" w:themeColor="text1"/>
        </w:rPr>
        <w:drawing>
          <wp:inline distT="0" distB="0" distL="0" distR="0" wp14:anchorId="3B5F556A" wp14:editId="38B3B442">
            <wp:extent cx="5486400" cy="3392170"/>
            <wp:effectExtent l="0" t="0" r="0" b="0"/>
            <wp:docPr id="134345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4776" name=""/>
                    <pic:cNvPicPr/>
                  </pic:nvPicPr>
                  <pic:blipFill>
                    <a:blip r:embed="rId28"/>
                    <a:stretch>
                      <a:fillRect/>
                    </a:stretch>
                  </pic:blipFill>
                  <pic:spPr>
                    <a:xfrm>
                      <a:off x="0" y="0"/>
                      <a:ext cx="5486400" cy="3392170"/>
                    </a:xfrm>
                    <a:prstGeom prst="rect">
                      <a:avLst/>
                    </a:prstGeom>
                  </pic:spPr>
                </pic:pic>
              </a:graphicData>
            </a:graphic>
          </wp:inline>
        </w:drawing>
      </w:r>
    </w:p>
    <w:p w14:paraId="44135A6E" w14:textId="77777777" w:rsidR="003C6EC9" w:rsidRPr="008B29F6" w:rsidRDefault="003C6EC9" w:rsidP="00970637">
      <w:pPr>
        <w:rPr>
          <w:rFonts w:cs="Times New Roman"/>
          <w:color w:val="000000" w:themeColor="text1"/>
        </w:rPr>
      </w:pPr>
      <w:r w:rsidRPr="008B29F6">
        <w:rPr>
          <w:rFonts w:cs="Times New Roman"/>
          <w:color w:val="000000" w:themeColor="text1"/>
        </w:rPr>
        <w:t xml:space="preserve">Best Model: </w:t>
      </w:r>
      <w:proofErr w:type="gramStart"/>
      <w:r w:rsidRPr="008B29F6">
        <w:rPr>
          <w:rFonts w:cs="Times New Roman"/>
          <w:color w:val="000000" w:themeColor="text1"/>
        </w:rPr>
        <w:t xml:space="preserve">XGBoost </w:t>
      </w:r>
      <w:r w:rsidR="00970637">
        <w:rPr>
          <w:rFonts w:cs="Times New Roman"/>
          <w:color w:val="000000" w:themeColor="text1"/>
        </w:rPr>
        <w:t>,</w:t>
      </w:r>
      <w:proofErr w:type="gramEnd"/>
      <w:r w:rsidR="00970637">
        <w:rPr>
          <w:rFonts w:cs="Times New Roman"/>
          <w:color w:val="000000" w:themeColor="text1"/>
        </w:rPr>
        <w:t xml:space="preserve"> KNN, Random Forest </w:t>
      </w:r>
      <w:r w:rsidRPr="008B29F6">
        <w:rPr>
          <w:rFonts w:cs="Times New Roman"/>
          <w:color w:val="000000" w:themeColor="text1"/>
        </w:rPr>
        <w:t>achieved the highest accuracy and generalization.</w:t>
      </w:r>
    </w:p>
    <w:p w14:paraId="358113A4" w14:textId="3AA8BACF" w:rsidR="003C6EC9" w:rsidRDefault="00970637" w:rsidP="00690786">
      <w:pPr>
        <w:pStyle w:val="Heading1"/>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3DB40B6" w14:textId="77777777" w:rsidR="00970637" w:rsidRPr="00970637" w:rsidRDefault="00970637" w:rsidP="00970637">
      <w:pPr>
        <w:pStyle w:val="ListParagraph"/>
      </w:pPr>
    </w:p>
    <w:p w14:paraId="42DB0AA4" w14:textId="76136DD0" w:rsidR="00830C53" w:rsidRPr="008B29F6" w:rsidRDefault="00830C53" w:rsidP="008B29F6">
      <w:pPr>
        <w:jc w:val="both"/>
        <w:rPr>
          <w:rFonts w:cs="Times New Roman"/>
        </w:rPr>
      </w:pPr>
    </w:p>
    <w:p w14:paraId="68341483" w14:textId="682EE680" w:rsidR="003C6EC9" w:rsidRDefault="003C6EC9" w:rsidP="008B29F6">
      <w:pPr>
        <w:pStyle w:val="Heading1"/>
        <w:jc w:val="both"/>
        <w:rPr>
          <w:rFonts w:ascii="Times New Roman" w:hAnsi="Times New Roman" w:cs="Times New Roman"/>
          <w:color w:val="000000" w:themeColor="text1"/>
        </w:rPr>
      </w:pPr>
      <w:r w:rsidRPr="008B29F6">
        <w:rPr>
          <w:rFonts w:ascii="Times New Roman" w:hAnsi="Times New Roman" w:cs="Times New Roman"/>
          <w:color w:val="000000" w:themeColor="text1"/>
        </w:rPr>
        <w:t>1</w:t>
      </w:r>
      <w:r w:rsidR="00690786">
        <w:rPr>
          <w:rFonts w:ascii="Times New Roman" w:hAnsi="Times New Roman" w:cs="Times New Roman"/>
          <w:color w:val="000000" w:themeColor="text1"/>
        </w:rPr>
        <w:t>4</w:t>
      </w:r>
      <w:r w:rsidRPr="008B29F6">
        <w:rPr>
          <w:rFonts w:ascii="Times New Roman" w:hAnsi="Times New Roman" w:cs="Times New Roman"/>
          <w:color w:val="000000" w:themeColor="text1"/>
        </w:rPr>
        <w:t>. OVERALL INSIGHTS</w:t>
      </w:r>
      <w:r w:rsidR="00970637">
        <w:rPr>
          <w:rFonts w:ascii="Times New Roman" w:hAnsi="Times New Roman" w:cs="Times New Roman"/>
          <w:color w:val="000000" w:themeColor="text1"/>
        </w:rPr>
        <w:t>:</w:t>
      </w:r>
    </w:p>
    <w:p w14:paraId="3103C4C0" w14:textId="77777777" w:rsidR="00970637" w:rsidRPr="00970637" w:rsidRDefault="00970637" w:rsidP="00970637"/>
    <w:p w14:paraId="672CE928" w14:textId="7A15F266" w:rsidR="00690786" w:rsidRDefault="00690786" w:rsidP="00970637">
      <w:pPr>
        <w:rPr>
          <w:rFonts w:cs="Times New Roman"/>
          <w:color w:val="000000" w:themeColor="text1"/>
        </w:rPr>
      </w:pPr>
      <w:r>
        <w:rPr>
          <w:rFonts w:cs="Times New Roman"/>
          <w:color w:val="000000" w:themeColor="text1"/>
        </w:rPr>
        <w:t xml:space="preserve"> </w:t>
      </w:r>
      <w:r w:rsidR="003C6EC9" w:rsidRPr="008B29F6">
        <w:rPr>
          <w:rFonts w:cs="Times New Roman"/>
          <w:color w:val="000000" w:themeColor="text1"/>
        </w:rPr>
        <w:t>-</w:t>
      </w:r>
      <w:r>
        <w:rPr>
          <w:rFonts w:cs="Times New Roman"/>
          <w:color w:val="000000" w:themeColor="text1"/>
        </w:rPr>
        <w:t xml:space="preserve"> </w:t>
      </w:r>
      <w:r w:rsidRPr="00690786">
        <w:rPr>
          <w:rFonts w:cs="Times New Roman"/>
          <w:color w:val="000000" w:themeColor="text1"/>
        </w:rPr>
        <w:t>Price and Discount are strong indicators of chocolate brand and popularity.</w:t>
      </w:r>
    </w:p>
    <w:p w14:paraId="2F0C1680" w14:textId="7DC7EE82" w:rsidR="00690786" w:rsidRDefault="00690786" w:rsidP="00970637">
      <w:pPr>
        <w:rPr>
          <w:rFonts w:cs="Times New Roman"/>
          <w:color w:val="000000" w:themeColor="text1"/>
        </w:rPr>
      </w:pPr>
      <w:r>
        <w:rPr>
          <w:rFonts w:cs="Times New Roman"/>
          <w:color w:val="000000" w:themeColor="text1"/>
        </w:rPr>
        <w:t xml:space="preserve"> </w:t>
      </w:r>
      <w:r w:rsidR="003C6EC9" w:rsidRPr="008B29F6">
        <w:rPr>
          <w:rFonts w:cs="Times New Roman"/>
          <w:color w:val="000000" w:themeColor="text1"/>
        </w:rPr>
        <w:t xml:space="preserve">- </w:t>
      </w:r>
      <w:r w:rsidRPr="00690786">
        <w:rPr>
          <w:rFonts w:cs="Times New Roman"/>
          <w:color w:val="000000" w:themeColor="text1"/>
        </w:rPr>
        <w:t>Premium chocolates receive consistently high ratings.</w:t>
      </w:r>
    </w:p>
    <w:p w14:paraId="789FC773" w14:textId="36D580D6" w:rsidR="003C6EC9" w:rsidRPr="008B29F6" w:rsidRDefault="00690786" w:rsidP="00970637">
      <w:pPr>
        <w:rPr>
          <w:rFonts w:cs="Times New Roman"/>
          <w:color w:val="000000" w:themeColor="text1"/>
        </w:rPr>
      </w:pPr>
      <w:r w:rsidRPr="008B29F6">
        <w:rPr>
          <w:rFonts w:cs="Times New Roman"/>
          <w:color w:val="000000" w:themeColor="text1"/>
        </w:rPr>
        <w:lastRenderedPageBreak/>
        <w:t xml:space="preserve"> </w:t>
      </w:r>
      <w:r w:rsidR="003C6EC9" w:rsidRPr="008B29F6">
        <w:rPr>
          <w:rFonts w:cs="Times New Roman"/>
          <w:color w:val="000000" w:themeColor="text1"/>
        </w:rPr>
        <w:t xml:space="preserve">- </w:t>
      </w:r>
      <w:r w:rsidR="00606A20" w:rsidRPr="00606A20">
        <w:rPr>
          <w:rFonts w:cs="Times New Roman"/>
          <w:color w:val="000000" w:themeColor="text1"/>
        </w:rPr>
        <w:t>Discount-heavy chocolates often belong to mid-tier brands</w:t>
      </w:r>
      <w:r w:rsidR="003C6EC9" w:rsidRPr="008B29F6">
        <w:rPr>
          <w:rFonts w:cs="Times New Roman"/>
          <w:color w:val="000000" w:themeColor="text1"/>
        </w:rPr>
        <w:br/>
      </w:r>
    </w:p>
    <w:p w14:paraId="24B36E7B" w14:textId="3168F0DC" w:rsidR="003C6EC9" w:rsidRDefault="003C6EC9" w:rsidP="008B29F6">
      <w:pPr>
        <w:pStyle w:val="Heading1"/>
        <w:jc w:val="both"/>
        <w:rPr>
          <w:rFonts w:ascii="Times New Roman" w:hAnsi="Times New Roman" w:cs="Times New Roman"/>
          <w:color w:val="000000" w:themeColor="text1"/>
        </w:rPr>
      </w:pPr>
      <w:r w:rsidRPr="008B29F6">
        <w:rPr>
          <w:rFonts w:ascii="Times New Roman" w:hAnsi="Times New Roman" w:cs="Times New Roman"/>
          <w:color w:val="000000" w:themeColor="text1"/>
        </w:rPr>
        <w:t>1</w:t>
      </w:r>
      <w:r w:rsidR="00606A20">
        <w:rPr>
          <w:rFonts w:ascii="Times New Roman" w:hAnsi="Times New Roman" w:cs="Times New Roman"/>
          <w:color w:val="000000" w:themeColor="text1"/>
        </w:rPr>
        <w:t>5</w:t>
      </w:r>
      <w:r w:rsidRPr="008B29F6">
        <w:rPr>
          <w:rFonts w:ascii="Times New Roman" w:hAnsi="Times New Roman" w:cs="Times New Roman"/>
          <w:color w:val="000000" w:themeColor="text1"/>
        </w:rPr>
        <w:t>. CONCLUSION</w:t>
      </w:r>
      <w:r w:rsidR="00970637">
        <w:rPr>
          <w:rFonts w:ascii="Times New Roman" w:hAnsi="Times New Roman" w:cs="Times New Roman"/>
          <w:color w:val="000000" w:themeColor="text1"/>
        </w:rPr>
        <w:t>:</w:t>
      </w:r>
    </w:p>
    <w:p w14:paraId="12A22726" w14:textId="77777777" w:rsidR="00970637" w:rsidRPr="00606A20" w:rsidRDefault="00970637" w:rsidP="00970637"/>
    <w:p w14:paraId="71C494B3" w14:textId="486B73A3" w:rsidR="00970637" w:rsidRDefault="00606A20" w:rsidP="00970637">
      <w:pPr>
        <w:rPr>
          <w:rFonts w:cs="Times New Roman"/>
          <w:color w:val="000000" w:themeColor="text1"/>
        </w:rPr>
      </w:pPr>
      <w:r w:rsidRPr="00606A20">
        <w:rPr>
          <w:rFonts w:cs="Times New Roman"/>
          <w:color w:val="000000" w:themeColor="text1"/>
        </w:rPr>
        <w:t xml:space="preserve">This project successfully predicted chocolate brand categories using data collected via web scraping. After testing multiple classification models, </w:t>
      </w:r>
      <w:proofErr w:type="spellStart"/>
      <w:r w:rsidRPr="00606A20">
        <w:rPr>
          <w:rFonts w:cs="Times New Roman"/>
          <w:color w:val="000000" w:themeColor="text1"/>
        </w:rPr>
        <w:t>XGBoost</w:t>
      </w:r>
      <w:proofErr w:type="spellEnd"/>
      <w:r w:rsidRPr="00606A20">
        <w:rPr>
          <w:rFonts w:cs="Times New Roman"/>
          <w:color w:val="000000" w:themeColor="text1"/>
        </w:rPr>
        <w:t xml:space="preserve"> performed best with the highest accuracy. The workflow demonstrates the effective use of data collection, preprocessing, and machine learning for e-commerce analytics.</w:t>
      </w:r>
      <w:r w:rsidR="003C6EC9" w:rsidRPr="008B29F6">
        <w:rPr>
          <w:rFonts w:cs="Times New Roman"/>
          <w:color w:val="000000" w:themeColor="text1"/>
        </w:rPr>
        <w:br/>
      </w:r>
    </w:p>
    <w:p w14:paraId="1D898433" w14:textId="77777777" w:rsidR="00970637" w:rsidRDefault="00970637" w:rsidP="00970637">
      <w:pPr>
        <w:rPr>
          <w:rFonts w:cs="Times New Roman"/>
          <w:color w:val="000000" w:themeColor="text1"/>
        </w:rPr>
      </w:pPr>
    </w:p>
    <w:p w14:paraId="6075F23E" w14:textId="27DB2212" w:rsidR="00606A20" w:rsidRPr="00606A20" w:rsidRDefault="003C6EC9" w:rsidP="00606A20">
      <w:pPr>
        <w:spacing w:line="360" w:lineRule="auto"/>
        <w:rPr>
          <w:rFonts w:cs="Times New Roman"/>
          <w:color w:val="000000" w:themeColor="text1"/>
        </w:rPr>
      </w:pPr>
      <w:r w:rsidRPr="008B29F6">
        <w:rPr>
          <w:rFonts w:cs="Times New Roman"/>
          <w:color w:val="000000" w:themeColor="text1"/>
        </w:rPr>
        <w:br/>
        <w:t>Future Scope:</w:t>
      </w:r>
      <w:r w:rsidRPr="008B29F6">
        <w:rPr>
          <w:rFonts w:cs="Times New Roman"/>
          <w:color w:val="000000" w:themeColor="text1"/>
        </w:rPr>
        <w:br/>
        <w:t xml:space="preserve">- </w:t>
      </w:r>
      <w:r w:rsidR="00606A20" w:rsidRPr="00606A20">
        <w:rPr>
          <w:rFonts w:cs="Times New Roman"/>
          <w:color w:val="000000" w:themeColor="text1"/>
        </w:rPr>
        <w:t xml:space="preserve">Expand dataset with </w:t>
      </w:r>
      <w:r w:rsidR="00606A20" w:rsidRPr="00606A20">
        <w:rPr>
          <w:rFonts w:cs="Times New Roman"/>
          <w:b/>
          <w:bCs/>
          <w:color w:val="000000" w:themeColor="text1"/>
        </w:rPr>
        <w:t>user reviews and taste descriptions</w:t>
      </w:r>
      <w:r w:rsidR="00606A20" w:rsidRPr="00606A20">
        <w:rPr>
          <w:rFonts w:cs="Times New Roman"/>
          <w:color w:val="000000" w:themeColor="text1"/>
        </w:rPr>
        <w:t>.</w:t>
      </w:r>
      <w:r w:rsidRPr="008B29F6">
        <w:rPr>
          <w:rFonts w:cs="Times New Roman"/>
          <w:color w:val="000000" w:themeColor="text1"/>
        </w:rPr>
        <w:br/>
        <w:t xml:space="preserve">- </w:t>
      </w:r>
      <w:r w:rsidR="00606A20" w:rsidRPr="00606A20">
        <w:rPr>
          <w:rFonts w:cs="Times New Roman"/>
          <w:color w:val="000000" w:themeColor="text1"/>
        </w:rPr>
        <w:t xml:space="preserve">Deploy as a </w:t>
      </w:r>
      <w:proofErr w:type="spellStart"/>
      <w:r w:rsidR="00606A20" w:rsidRPr="00606A20">
        <w:rPr>
          <w:rFonts w:cs="Times New Roman"/>
          <w:b/>
          <w:bCs/>
          <w:color w:val="000000" w:themeColor="text1"/>
        </w:rPr>
        <w:t>Streamlit</w:t>
      </w:r>
      <w:proofErr w:type="spellEnd"/>
      <w:r w:rsidR="00606A20" w:rsidRPr="00606A20">
        <w:rPr>
          <w:rFonts w:cs="Times New Roman"/>
          <w:b/>
          <w:bCs/>
          <w:color w:val="000000" w:themeColor="text1"/>
        </w:rPr>
        <w:t xml:space="preserve"> web app</w:t>
      </w:r>
      <w:r w:rsidR="00606A20" w:rsidRPr="00606A20">
        <w:rPr>
          <w:rFonts w:cs="Times New Roman"/>
          <w:color w:val="000000" w:themeColor="text1"/>
        </w:rPr>
        <w:t xml:space="preserve"> for live brand prediction.</w:t>
      </w:r>
      <w:r w:rsidRPr="008B29F6">
        <w:rPr>
          <w:rFonts w:cs="Times New Roman"/>
          <w:color w:val="000000" w:themeColor="text1"/>
        </w:rPr>
        <w:br/>
        <w:t xml:space="preserve">- </w:t>
      </w:r>
      <w:r w:rsidR="00606A20" w:rsidRPr="00606A20">
        <w:rPr>
          <w:rFonts w:cs="Times New Roman"/>
          <w:color w:val="000000" w:themeColor="text1"/>
        </w:rPr>
        <w:t xml:space="preserve">Integrate </w:t>
      </w:r>
      <w:r w:rsidR="00606A20" w:rsidRPr="00606A20">
        <w:rPr>
          <w:rFonts w:cs="Times New Roman"/>
          <w:b/>
          <w:bCs/>
          <w:color w:val="000000" w:themeColor="text1"/>
        </w:rPr>
        <w:t>NLP</w:t>
      </w:r>
      <w:r w:rsidR="00606A20" w:rsidRPr="00606A20">
        <w:rPr>
          <w:rFonts w:cs="Times New Roman"/>
          <w:color w:val="000000" w:themeColor="text1"/>
        </w:rPr>
        <w:t xml:space="preserve"> to analyze review sentiments</w:t>
      </w:r>
      <w:r w:rsidR="00606A20">
        <w:rPr>
          <w:rFonts w:cs="Times New Roman"/>
          <w:color w:val="000000" w:themeColor="text1"/>
        </w:rPr>
        <w:t>.</w:t>
      </w:r>
    </w:p>
    <w:sectPr w:rsidR="00606A20" w:rsidRPr="00606A20" w:rsidSect="00034616">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545A5" w14:textId="77777777" w:rsidR="00E3066E" w:rsidRDefault="00E3066E" w:rsidP="00B317D3">
      <w:pPr>
        <w:spacing w:after="0" w:line="240" w:lineRule="auto"/>
      </w:pPr>
      <w:r>
        <w:separator/>
      </w:r>
    </w:p>
  </w:endnote>
  <w:endnote w:type="continuationSeparator" w:id="0">
    <w:p w14:paraId="44C30D93" w14:textId="77777777" w:rsidR="00E3066E" w:rsidRDefault="00E3066E" w:rsidP="00B3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DB561" w14:textId="77777777" w:rsidR="00B317D3" w:rsidRDefault="00B317D3">
    <w:pPr>
      <w:pStyle w:val="Footer"/>
      <w:rPr>
        <w:lang w:val="en-IN"/>
      </w:rPr>
    </w:pPr>
  </w:p>
  <w:p w14:paraId="531C740E" w14:textId="77777777" w:rsidR="00B317D3" w:rsidRDefault="00B317D3">
    <w:pPr>
      <w:pStyle w:val="Footer"/>
      <w:rPr>
        <w:lang w:val="en-IN"/>
      </w:rPr>
    </w:pPr>
  </w:p>
  <w:p w14:paraId="76AAB216" w14:textId="77777777" w:rsidR="00B317D3" w:rsidRPr="00B317D3" w:rsidRDefault="00B317D3">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09892" w14:textId="77777777" w:rsidR="00E3066E" w:rsidRDefault="00E3066E" w:rsidP="00B317D3">
      <w:pPr>
        <w:spacing w:after="0" w:line="240" w:lineRule="auto"/>
      </w:pPr>
      <w:r>
        <w:separator/>
      </w:r>
    </w:p>
  </w:footnote>
  <w:footnote w:type="continuationSeparator" w:id="0">
    <w:p w14:paraId="6A10EAD2" w14:textId="77777777" w:rsidR="00E3066E" w:rsidRDefault="00E3066E" w:rsidP="00B31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3E229F"/>
    <w:multiLevelType w:val="hybridMultilevel"/>
    <w:tmpl w:val="ED98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725B1F"/>
    <w:multiLevelType w:val="hybridMultilevel"/>
    <w:tmpl w:val="4148E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997E47"/>
    <w:multiLevelType w:val="hybridMultilevel"/>
    <w:tmpl w:val="6172A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494137"/>
    <w:multiLevelType w:val="hybridMultilevel"/>
    <w:tmpl w:val="11868E5A"/>
    <w:lvl w:ilvl="0" w:tplc="B8088030">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5B7A3C"/>
    <w:multiLevelType w:val="multilevel"/>
    <w:tmpl w:val="286C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3631F"/>
    <w:multiLevelType w:val="hybridMultilevel"/>
    <w:tmpl w:val="BA64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724ED7"/>
    <w:multiLevelType w:val="hybridMultilevel"/>
    <w:tmpl w:val="AF98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882F8F"/>
    <w:multiLevelType w:val="multilevel"/>
    <w:tmpl w:val="632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6670F"/>
    <w:multiLevelType w:val="hybridMultilevel"/>
    <w:tmpl w:val="CC22B260"/>
    <w:lvl w:ilvl="0" w:tplc="C5C804F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B166E8"/>
    <w:multiLevelType w:val="hybridMultilevel"/>
    <w:tmpl w:val="20E8E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D7454B"/>
    <w:multiLevelType w:val="hybridMultilevel"/>
    <w:tmpl w:val="3B4AD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005AE9"/>
    <w:multiLevelType w:val="hybridMultilevel"/>
    <w:tmpl w:val="ECAE7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FE0467"/>
    <w:multiLevelType w:val="hybridMultilevel"/>
    <w:tmpl w:val="39E44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005628"/>
    <w:multiLevelType w:val="hybridMultilevel"/>
    <w:tmpl w:val="C4908522"/>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4D4813"/>
    <w:multiLevelType w:val="hybridMultilevel"/>
    <w:tmpl w:val="742657F8"/>
    <w:lvl w:ilvl="0" w:tplc="B9B6237C">
      <w:start w:val="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276EC8"/>
    <w:multiLevelType w:val="hybridMultilevel"/>
    <w:tmpl w:val="B29A499C"/>
    <w:lvl w:ilvl="0" w:tplc="B9B6237C">
      <w:start w:val="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717046"/>
    <w:multiLevelType w:val="multilevel"/>
    <w:tmpl w:val="FED6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20624">
    <w:abstractNumId w:val="8"/>
  </w:num>
  <w:num w:numId="2" w16cid:durableId="996373545">
    <w:abstractNumId w:val="6"/>
  </w:num>
  <w:num w:numId="3" w16cid:durableId="715397017">
    <w:abstractNumId w:val="5"/>
  </w:num>
  <w:num w:numId="4" w16cid:durableId="943267484">
    <w:abstractNumId w:val="4"/>
  </w:num>
  <w:num w:numId="5" w16cid:durableId="1696151753">
    <w:abstractNumId w:val="7"/>
  </w:num>
  <w:num w:numId="6" w16cid:durableId="2081294283">
    <w:abstractNumId w:val="3"/>
  </w:num>
  <w:num w:numId="7" w16cid:durableId="1510485983">
    <w:abstractNumId w:val="2"/>
  </w:num>
  <w:num w:numId="8" w16cid:durableId="1401051524">
    <w:abstractNumId w:val="1"/>
  </w:num>
  <w:num w:numId="9" w16cid:durableId="872571746">
    <w:abstractNumId w:val="0"/>
  </w:num>
  <w:num w:numId="10" w16cid:durableId="1870334469">
    <w:abstractNumId w:val="25"/>
  </w:num>
  <w:num w:numId="11" w16cid:durableId="407850274">
    <w:abstractNumId w:val="16"/>
  </w:num>
  <w:num w:numId="12" w16cid:durableId="689721806">
    <w:abstractNumId w:val="10"/>
  </w:num>
  <w:num w:numId="13" w16cid:durableId="1045908320">
    <w:abstractNumId w:val="24"/>
  </w:num>
  <w:num w:numId="14" w16cid:durableId="1314411481">
    <w:abstractNumId w:val="23"/>
  </w:num>
  <w:num w:numId="15" w16cid:durableId="116263081">
    <w:abstractNumId w:val="12"/>
  </w:num>
  <w:num w:numId="16" w16cid:durableId="212813907">
    <w:abstractNumId w:val="22"/>
  </w:num>
  <w:num w:numId="17" w16cid:durableId="129441662">
    <w:abstractNumId w:val="20"/>
  </w:num>
  <w:num w:numId="18" w16cid:durableId="980691295">
    <w:abstractNumId w:val="17"/>
  </w:num>
  <w:num w:numId="19" w16cid:durableId="1969239520">
    <w:abstractNumId w:val="9"/>
  </w:num>
  <w:num w:numId="20" w16cid:durableId="1241713441">
    <w:abstractNumId w:val="14"/>
  </w:num>
  <w:num w:numId="21" w16cid:durableId="1475759962">
    <w:abstractNumId w:val="21"/>
  </w:num>
  <w:num w:numId="22" w16cid:durableId="1569147337">
    <w:abstractNumId w:val="18"/>
  </w:num>
  <w:num w:numId="23" w16cid:durableId="1732120831">
    <w:abstractNumId w:val="15"/>
  </w:num>
  <w:num w:numId="24" w16cid:durableId="491220375">
    <w:abstractNumId w:val="13"/>
  </w:num>
  <w:num w:numId="25" w16cid:durableId="1741319739">
    <w:abstractNumId w:val="11"/>
  </w:num>
  <w:num w:numId="26" w16cid:durableId="12466473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C17"/>
    <w:rsid w:val="0015074B"/>
    <w:rsid w:val="00165456"/>
    <w:rsid w:val="00185ED4"/>
    <w:rsid w:val="001C4189"/>
    <w:rsid w:val="002938BD"/>
    <w:rsid w:val="0029639D"/>
    <w:rsid w:val="00326F90"/>
    <w:rsid w:val="00354181"/>
    <w:rsid w:val="00366545"/>
    <w:rsid w:val="003C6EC9"/>
    <w:rsid w:val="004D2053"/>
    <w:rsid w:val="004D28AC"/>
    <w:rsid w:val="00543E48"/>
    <w:rsid w:val="00582C2F"/>
    <w:rsid w:val="00606A20"/>
    <w:rsid w:val="00690786"/>
    <w:rsid w:val="007A794D"/>
    <w:rsid w:val="00821CE9"/>
    <w:rsid w:val="00830C53"/>
    <w:rsid w:val="008B29F6"/>
    <w:rsid w:val="00930088"/>
    <w:rsid w:val="00970637"/>
    <w:rsid w:val="00A32552"/>
    <w:rsid w:val="00AA1D8D"/>
    <w:rsid w:val="00B317D3"/>
    <w:rsid w:val="00B47730"/>
    <w:rsid w:val="00CB0664"/>
    <w:rsid w:val="00E306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A3638"/>
  <w14:defaultImageDpi w14:val="300"/>
  <w15:docId w15:val="{19BCAB4A-C23C-5249-8D9B-9CD491EB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30C53"/>
    <w:pPr>
      <w:spacing w:before="100" w:beforeAutospacing="1" w:after="100" w:afterAutospacing="1" w:line="240" w:lineRule="auto"/>
    </w:pPr>
    <w:rPr>
      <w:rFonts w:eastAsia="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924517">
      <w:bodyDiv w:val="1"/>
      <w:marLeft w:val="0"/>
      <w:marRight w:val="0"/>
      <w:marTop w:val="0"/>
      <w:marBottom w:val="0"/>
      <w:divBdr>
        <w:top w:val="none" w:sz="0" w:space="0" w:color="auto"/>
        <w:left w:val="none" w:sz="0" w:space="0" w:color="auto"/>
        <w:bottom w:val="none" w:sz="0" w:space="0" w:color="auto"/>
        <w:right w:val="none" w:sz="0" w:space="0" w:color="auto"/>
      </w:divBdr>
    </w:div>
    <w:div w:id="554118832">
      <w:bodyDiv w:val="1"/>
      <w:marLeft w:val="0"/>
      <w:marRight w:val="0"/>
      <w:marTop w:val="0"/>
      <w:marBottom w:val="0"/>
      <w:divBdr>
        <w:top w:val="none" w:sz="0" w:space="0" w:color="auto"/>
        <w:left w:val="none" w:sz="0" w:space="0" w:color="auto"/>
        <w:bottom w:val="none" w:sz="0" w:space="0" w:color="auto"/>
        <w:right w:val="none" w:sz="0" w:space="0" w:color="auto"/>
      </w:divBdr>
    </w:div>
    <w:div w:id="1289511695">
      <w:bodyDiv w:val="1"/>
      <w:marLeft w:val="0"/>
      <w:marRight w:val="0"/>
      <w:marTop w:val="0"/>
      <w:marBottom w:val="0"/>
      <w:divBdr>
        <w:top w:val="none" w:sz="0" w:space="0" w:color="auto"/>
        <w:left w:val="none" w:sz="0" w:space="0" w:color="auto"/>
        <w:bottom w:val="none" w:sz="0" w:space="0" w:color="auto"/>
        <w:right w:val="none" w:sz="0" w:space="0" w:color="auto"/>
      </w:divBdr>
      <w:divsChild>
        <w:div w:id="1829468978">
          <w:marLeft w:val="0"/>
          <w:marRight w:val="0"/>
          <w:marTop w:val="0"/>
          <w:marBottom w:val="0"/>
          <w:divBdr>
            <w:top w:val="none" w:sz="0" w:space="0" w:color="auto"/>
            <w:left w:val="none" w:sz="0" w:space="0" w:color="auto"/>
            <w:bottom w:val="none" w:sz="0" w:space="0" w:color="auto"/>
            <w:right w:val="none" w:sz="0" w:space="0" w:color="auto"/>
          </w:divBdr>
          <w:divsChild>
            <w:div w:id="1481312900">
              <w:marLeft w:val="0"/>
              <w:marRight w:val="0"/>
              <w:marTop w:val="0"/>
              <w:marBottom w:val="0"/>
              <w:divBdr>
                <w:top w:val="none" w:sz="0" w:space="0" w:color="auto"/>
                <w:left w:val="none" w:sz="0" w:space="0" w:color="auto"/>
                <w:bottom w:val="none" w:sz="0" w:space="0" w:color="auto"/>
                <w:right w:val="none" w:sz="0" w:space="0" w:color="auto"/>
              </w:divBdr>
            </w:div>
            <w:div w:id="2143032614">
              <w:marLeft w:val="0"/>
              <w:marRight w:val="0"/>
              <w:marTop w:val="0"/>
              <w:marBottom w:val="0"/>
              <w:divBdr>
                <w:top w:val="none" w:sz="0" w:space="0" w:color="auto"/>
                <w:left w:val="none" w:sz="0" w:space="0" w:color="auto"/>
                <w:bottom w:val="none" w:sz="0" w:space="0" w:color="auto"/>
                <w:right w:val="none" w:sz="0" w:space="0" w:color="auto"/>
              </w:divBdr>
            </w:div>
            <w:div w:id="1315262238">
              <w:marLeft w:val="0"/>
              <w:marRight w:val="0"/>
              <w:marTop w:val="0"/>
              <w:marBottom w:val="0"/>
              <w:divBdr>
                <w:top w:val="none" w:sz="0" w:space="0" w:color="auto"/>
                <w:left w:val="none" w:sz="0" w:space="0" w:color="auto"/>
                <w:bottom w:val="none" w:sz="0" w:space="0" w:color="auto"/>
                <w:right w:val="none" w:sz="0" w:space="0" w:color="auto"/>
              </w:divBdr>
            </w:div>
            <w:div w:id="11994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8053">
      <w:bodyDiv w:val="1"/>
      <w:marLeft w:val="0"/>
      <w:marRight w:val="0"/>
      <w:marTop w:val="0"/>
      <w:marBottom w:val="0"/>
      <w:divBdr>
        <w:top w:val="none" w:sz="0" w:space="0" w:color="auto"/>
        <w:left w:val="none" w:sz="0" w:space="0" w:color="auto"/>
        <w:bottom w:val="none" w:sz="0" w:space="0" w:color="auto"/>
        <w:right w:val="none" w:sz="0" w:space="0" w:color="auto"/>
      </w:divBdr>
      <w:divsChild>
        <w:div w:id="1291126570">
          <w:marLeft w:val="0"/>
          <w:marRight w:val="0"/>
          <w:marTop w:val="0"/>
          <w:marBottom w:val="0"/>
          <w:divBdr>
            <w:top w:val="none" w:sz="0" w:space="0" w:color="auto"/>
            <w:left w:val="none" w:sz="0" w:space="0" w:color="auto"/>
            <w:bottom w:val="none" w:sz="0" w:space="0" w:color="auto"/>
            <w:right w:val="none" w:sz="0" w:space="0" w:color="auto"/>
          </w:divBdr>
          <w:divsChild>
            <w:div w:id="526331557">
              <w:marLeft w:val="0"/>
              <w:marRight w:val="0"/>
              <w:marTop w:val="0"/>
              <w:marBottom w:val="0"/>
              <w:divBdr>
                <w:top w:val="none" w:sz="0" w:space="0" w:color="auto"/>
                <w:left w:val="none" w:sz="0" w:space="0" w:color="auto"/>
                <w:bottom w:val="none" w:sz="0" w:space="0" w:color="auto"/>
                <w:right w:val="none" w:sz="0" w:space="0" w:color="auto"/>
              </w:divBdr>
            </w:div>
            <w:div w:id="1006334">
              <w:marLeft w:val="0"/>
              <w:marRight w:val="0"/>
              <w:marTop w:val="0"/>
              <w:marBottom w:val="0"/>
              <w:divBdr>
                <w:top w:val="none" w:sz="0" w:space="0" w:color="auto"/>
                <w:left w:val="none" w:sz="0" w:space="0" w:color="auto"/>
                <w:bottom w:val="none" w:sz="0" w:space="0" w:color="auto"/>
                <w:right w:val="none" w:sz="0" w:space="0" w:color="auto"/>
              </w:divBdr>
            </w:div>
            <w:div w:id="1904559489">
              <w:marLeft w:val="0"/>
              <w:marRight w:val="0"/>
              <w:marTop w:val="0"/>
              <w:marBottom w:val="0"/>
              <w:divBdr>
                <w:top w:val="none" w:sz="0" w:space="0" w:color="auto"/>
                <w:left w:val="none" w:sz="0" w:space="0" w:color="auto"/>
                <w:bottom w:val="none" w:sz="0" w:space="0" w:color="auto"/>
                <w:right w:val="none" w:sz="0" w:space="0" w:color="auto"/>
              </w:divBdr>
            </w:div>
            <w:div w:id="20177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20667">
      <w:bodyDiv w:val="1"/>
      <w:marLeft w:val="0"/>
      <w:marRight w:val="0"/>
      <w:marTop w:val="0"/>
      <w:marBottom w:val="0"/>
      <w:divBdr>
        <w:top w:val="none" w:sz="0" w:space="0" w:color="auto"/>
        <w:left w:val="none" w:sz="0" w:space="0" w:color="auto"/>
        <w:bottom w:val="none" w:sz="0" w:space="0" w:color="auto"/>
        <w:right w:val="none" w:sz="0" w:space="0" w:color="auto"/>
      </w:divBdr>
    </w:div>
    <w:div w:id="1777863520">
      <w:bodyDiv w:val="1"/>
      <w:marLeft w:val="0"/>
      <w:marRight w:val="0"/>
      <w:marTop w:val="0"/>
      <w:marBottom w:val="0"/>
      <w:divBdr>
        <w:top w:val="none" w:sz="0" w:space="0" w:color="auto"/>
        <w:left w:val="none" w:sz="0" w:space="0" w:color="auto"/>
        <w:bottom w:val="none" w:sz="0" w:space="0" w:color="auto"/>
        <w:right w:val="none" w:sz="0" w:space="0" w:color="auto"/>
      </w:divBdr>
      <w:divsChild>
        <w:div w:id="1872836491">
          <w:marLeft w:val="0"/>
          <w:marRight w:val="0"/>
          <w:marTop w:val="0"/>
          <w:marBottom w:val="0"/>
          <w:divBdr>
            <w:top w:val="none" w:sz="0" w:space="0" w:color="auto"/>
            <w:left w:val="none" w:sz="0" w:space="0" w:color="auto"/>
            <w:bottom w:val="none" w:sz="0" w:space="0" w:color="auto"/>
            <w:right w:val="none" w:sz="0" w:space="0" w:color="auto"/>
          </w:divBdr>
          <w:divsChild>
            <w:div w:id="866604740">
              <w:marLeft w:val="0"/>
              <w:marRight w:val="0"/>
              <w:marTop w:val="0"/>
              <w:marBottom w:val="0"/>
              <w:divBdr>
                <w:top w:val="none" w:sz="0" w:space="0" w:color="auto"/>
                <w:left w:val="none" w:sz="0" w:space="0" w:color="auto"/>
                <w:bottom w:val="none" w:sz="0" w:space="0" w:color="auto"/>
                <w:right w:val="none" w:sz="0" w:space="0" w:color="auto"/>
              </w:divBdr>
            </w:div>
            <w:div w:id="1002053693">
              <w:marLeft w:val="0"/>
              <w:marRight w:val="0"/>
              <w:marTop w:val="0"/>
              <w:marBottom w:val="0"/>
              <w:divBdr>
                <w:top w:val="none" w:sz="0" w:space="0" w:color="auto"/>
                <w:left w:val="none" w:sz="0" w:space="0" w:color="auto"/>
                <w:bottom w:val="none" w:sz="0" w:space="0" w:color="auto"/>
                <w:right w:val="none" w:sz="0" w:space="0" w:color="auto"/>
              </w:divBdr>
            </w:div>
            <w:div w:id="1192449354">
              <w:marLeft w:val="0"/>
              <w:marRight w:val="0"/>
              <w:marTop w:val="0"/>
              <w:marBottom w:val="0"/>
              <w:divBdr>
                <w:top w:val="none" w:sz="0" w:space="0" w:color="auto"/>
                <w:left w:val="none" w:sz="0" w:space="0" w:color="auto"/>
                <w:bottom w:val="none" w:sz="0" w:space="0" w:color="auto"/>
                <w:right w:val="none" w:sz="0" w:space="0" w:color="auto"/>
              </w:divBdr>
            </w:div>
            <w:div w:id="2584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jefrinjs3686@gmail.com</cp:lastModifiedBy>
  <cp:revision>2</cp:revision>
  <dcterms:created xsi:type="dcterms:W3CDTF">2025-10-27T14:15:00Z</dcterms:created>
  <dcterms:modified xsi:type="dcterms:W3CDTF">2025-10-27T14:15:00Z</dcterms:modified>
  <cp:category/>
</cp:coreProperties>
</file>